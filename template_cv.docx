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484B4" w14:textId="57D4372B" w:rsidR="00C15E2A" w:rsidRPr="004F7940" w:rsidRDefault="00000000">
      <w:pPr>
        <w:pStyle w:val="Heading1"/>
        <w:jc w:val="center"/>
        <w:rPr>
          <w:color w:val="auto"/>
          <w:sz w:val="52"/>
          <w:szCs w:val="52"/>
        </w:rPr>
      </w:pPr>
      <w:r w:rsidRPr="004F7940">
        <w:rPr>
          <w:color w:val="auto"/>
          <w:sz w:val="52"/>
          <w:szCs w:val="52"/>
        </w:rPr>
        <w:t>DAFTAR RIWAYAT HIDUP</w:t>
      </w:r>
    </w:p>
    <w:p w14:paraId="19F41CDF" w14:textId="4D4AF74F" w:rsidR="004F7940" w:rsidRDefault="004F7940" w:rsidP="004F7940"/>
    <w:p w14:paraId="535C500B" w14:textId="2FB6F6CA" w:rsidR="004F7940" w:rsidRDefault="004F7940" w:rsidP="004F7940"/>
    <w:p w14:paraId="620688B4" w14:textId="3C7AD7C0" w:rsidR="004F7940" w:rsidRDefault="004F7940" w:rsidP="004F7940"/>
    <w:p w14:paraId="26DD7046" w14:textId="3D57F392" w:rsidR="004F7940" w:rsidRDefault="004F7940" w:rsidP="004F7940"/>
    <w:p w14:paraId="7878FA34" w14:textId="0E7EAE40" w:rsidR="004F7940" w:rsidRPr="004F7940" w:rsidRDefault="004F7940" w:rsidP="004F7940"/>
    <w:p w14:paraId="719F9DE2" w14:textId="6EB77B8F" w:rsidR="004F7940" w:rsidRDefault="00D7191F">
      <w:pPr>
        <w:jc w:val="center"/>
      </w:pPr>
      <w:r w:rsidRPr="00D7191F">
        <w:rPr>
          <w:sz w:val="36"/>
          <w:szCs w:val="36"/>
        </w:rPr>
        <w:t>{{Nama_Besar}}</w:t>
      </w:r>
      <w:r w:rsidR="00B96C5C">
        <w:br/>
      </w:r>
    </w:p>
    <w:p w14:paraId="1CE1B49B" w14:textId="430BD9B1" w:rsidR="004F7940" w:rsidRDefault="004F7940">
      <w:pPr>
        <w:jc w:val="center"/>
      </w:pPr>
      <w:r w:rsidRPr="004F7940">
        <w:rPr>
          <w:rFonts w:ascii="Arial" w:hAnsi="Arial" w:cs="Arial"/>
          <w:b/>
          <w:bCs/>
          <w:noProof/>
          <w:color w:val="000000"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57728" behindDoc="1" locked="0" layoutInCell="1" allowOverlap="1" wp14:anchorId="5EC8120D" wp14:editId="07B60488">
            <wp:simplePos x="0" y="0"/>
            <wp:positionH relativeFrom="column">
              <wp:posOffset>198120</wp:posOffset>
            </wp:positionH>
            <wp:positionV relativeFrom="paragraph">
              <wp:posOffset>7620</wp:posOffset>
            </wp:positionV>
            <wp:extent cx="5486400" cy="3187065"/>
            <wp:effectExtent l="0" t="0" r="0" b="0"/>
            <wp:wrapNone/>
            <wp:docPr id="34184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29F60F" w14:textId="77777777" w:rsidR="004F7940" w:rsidRDefault="004F7940">
      <w:pPr>
        <w:jc w:val="center"/>
      </w:pPr>
    </w:p>
    <w:p w14:paraId="7E97587C" w14:textId="77777777" w:rsidR="004F7940" w:rsidRDefault="004F7940">
      <w:pPr>
        <w:jc w:val="center"/>
      </w:pPr>
    </w:p>
    <w:p w14:paraId="6FB8B3B7" w14:textId="77777777" w:rsidR="004F7940" w:rsidRDefault="004F7940">
      <w:pPr>
        <w:jc w:val="center"/>
      </w:pPr>
    </w:p>
    <w:p w14:paraId="16BF984B" w14:textId="77777777" w:rsidR="004F7940" w:rsidRDefault="004F7940">
      <w:pPr>
        <w:jc w:val="center"/>
      </w:pPr>
    </w:p>
    <w:p w14:paraId="37213E64" w14:textId="77777777" w:rsidR="004F7940" w:rsidRDefault="004F7940">
      <w:pPr>
        <w:jc w:val="center"/>
      </w:pPr>
    </w:p>
    <w:p w14:paraId="293BAD2B" w14:textId="0FA4DF01" w:rsidR="004F7940" w:rsidRDefault="00000000">
      <w:pPr>
        <w:jc w:val="center"/>
      </w:pPr>
      <w:r>
        <w:br/>
      </w:r>
      <w:r>
        <w:br/>
      </w:r>
    </w:p>
    <w:p w14:paraId="4EB4419A" w14:textId="77777777" w:rsidR="004F7940" w:rsidRDefault="004F7940">
      <w:pPr>
        <w:jc w:val="center"/>
      </w:pPr>
    </w:p>
    <w:p w14:paraId="29FE5D4C" w14:textId="77777777" w:rsidR="004F7940" w:rsidRDefault="004F7940">
      <w:pPr>
        <w:jc w:val="center"/>
      </w:pPr>
    </w:p>
    <w:p w14:paraId="312F48E6" w14:textId="77777777" w:rsidR="004F7940" w:rsidRDefault="004F7940">
      <w:pPr>
        <w:jc w:val="center"/>
      </w:pPr>
    </w:p>
    <w:p w14:paraId="40859EC2" w14:textId="77777777" w:rsidR="004F7940" w:rsidRDefault="004F7940">
      <w:pPr>
        <w:jc w:val="center"/>
      </w:pPr>
    </w:p>
    <w:p w14:paraId="303F7840" w14:textId="77777777" w:rsidR="004F7940" w:rsidRPr="004F7940" w:rsidRDefault="00000000" w:rsidP="004F7940">
      <w:pPr>
        <w:jc w:val="center"/>
        <w:rPr>
          <w:sz w:val="36"/>
          <w:szCs w:val="36"/>
          <w:lang w:val="en-ID"/>
        </w:rPr>
      </w:pPr>
      <w:r>
        <w:br/>
      </w:r>
      <w:r w:rsidR="004F7940" w:rsidRPr="004F7940">
        <w:rPr>
          <w:b/>
          <w:bCs/>
          <w:sz w:val="36"/>
          <w:szCs w:val="36"/>
          <w:lang w:val="en-ID"/>
        </w:rPr>
        <w:t>YAYASAN BINA TARUNA WIRATAMA</w:t>
      </w:r>
    </w:p>
    <w:p w14:paraId="0DF4F204" w14:textId="77777777" w:rsidR="004F7940" w:rsidRDefault="004F7940" w:rsidP="004F7940">
      <w:pPr>
        <w:jc w:val="center"/>
        <w:rPr>
          <w:b/>
          <w:bCs/>
          <w:sz w:val="36"/>
          <w:szCs w:val="36"/>
          <w:lang w:val="en-ID"/>
        </w:rPr>
      </w:pPr>
      <w:r w:rsidRPr="004F7940">
        <w:rPr>
          <w:b/>
          <w:bCs/>
          <w:sz w:val="36"/>
          <w:szCs w:val="36"/>
          <w:lang w:val="en-ID"/>
        </w:rPr>
        <w:t>DENPASAR, NOVEMBER 2024</w:t>
      </w:r>
    </w:p>
    <w:p w14:paraId="47C7A69C" w14:textId="77777777" w:rsidR="00C9663B" w:rsidRPr="004F7940" w:rsidRDefault="00C9663B" w:rsidP="004F7940">
      <w:pPr>
        <w:jc w:val="center"/>
        <w:rPr>
          <w:sz w:val="36"/>
          <w:szCs w:val="36"/>
          <w:lang w:val="en-ID"/>
        </w:rPr>
      </w:pPr>
    </w:p>
    <w:p w14:paraId="0AFAF9C4" w14:textId="4B85D12A" w:rsidR="004F7940" w:rsidRPr="004F7940" w:rsidRDefault="004F7940" w:rsidP="004F7940">
      <w:pPr>
        <w:jc w:val="center"/>
        <w:rPr>
          <w:b/>
          <w:bCs/>
          <w:sz w:val="36"/>
          <w:szCs w:val="36"/>
        </w:rPr>
      </w:pPr>
      <w:r w:rsidRPr="004F7940">
        <w:rPr>
          <w:b/>
          <w:bCs/>
          <w:sz w:val="36"/>
          <w:szCs w:val="36"/>
        </w:rPr>
        <w:lastRenderedPageBreak/>
        <w:t>DAFTAR RIWAYAT HIDUP</w:t>
      </w:r>
    </w:p>
    <w:p w14:paraId="03E12097" w14:textId="4DE57310" w:rsidR="00C15E2A" w:rsidRDefault="00000000" w:rsidP="004F7940">
      <w:pPr>
        <w:jc w:val="center"/>
      </w:pPr>
      <w:r>
        <w:t>IDENTITAS DIRI</w:t>
      </w:r>
    </w:p>
    <w:p w14:paraId="6EABF873" w14:textId="602EA34E" w:rsidR="00C15E2A" w:rsidRDefault="00000000">
      <w:r>
        <w:rPr>
          <w:b/>
        </w:rPr>
        <w:t>Nama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t>{{Nama}}</w:t>
      </w:r>
    </w:p>
    <w:p w14:paraId="56674B70" w14:textId="3057B3DD" w:rsidR="00C15E2A" w:rsidRDefault="00000000">
      <w:r>
        <w:rPr>
          <w:b/>
        </w:rPr>
        <w:t>NIP/NIK</w:t>
      </w:r>
      <w:r>
        <w:rPr>
          <w:b/>
        </w:rPr>
        <w:tab/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{{NIP/NIK}}</w:t>
      </w:r>
    </w:p>
    <w:p w14:paraId="53C5E4AC" w14:textId="2B6D8000" w:rsidR="00C15E2A" w:rsidRDefault="00000000">
      <w:r>
        <w:rPr>
          <w:b/>
        </w:rPr>
        <w:t>NIDN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{{NIDN}}</w:t>
      </w:r>
    </w:p>
    <w:p w14:paraId="69E28448" w14:textId="715B26DB" w:rsidR="00C15E2A" w:rsidRDefault="00000000">
      <w:r>
        <w:rPr>
          <w:b/>
        </w:rPr>
        <w:t>Tempat &amp; Tanggal Lahir</w:t>
      </w:r>
      <w:r>
        <w:rPr>
          <w:b/>
        </w:rPr>
        <w:tab/>
        <w:t xml:space="preserve">: </w:t>
      </w:r>
      <w:r w:rsidR="00B96C5C" w:rsidRPr="00B96C5C">
        <w:rPr>
          <w:bCs/>
        </w:rPr>
        <w:t>{{Tempat &amp; Tanggal Lahir}}</w:t>
      </w:r>
    </w:p>
    <w:p w14:paraId="31F9AA47" w14:textId="66C61CF2" w:rsidR="00C15E2A" w:rsidRDefault="00000000">
      <w:r>
        <w:rPr>
          <w:b/>
        </w:rPr>
        <w:t>Jenis Kelamin</w:t>
      </w:r>
      <w:r>
        <w:rPr>
          <w:b/>
        </w:rPr>
        <w:tab/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{{Jenis Kelamin}}</w:t>
      </w:r>
    </w:p>
    <w:p w14:paraId="520643C1" w14:textId="6D88DA0A" w:rsidR="00C15E2A" w:rsidRDefault="00000000">
      <w:r>
        <w:rPr>
          <w:b/>
        </w:rPr>
        <w:t>Status Perkawinan</w:t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{{Status Perkawinan}}</w:t>
      </w:r>
    </w:p>
    <w:p w14:paraId="55621469" w14:textId="45440F84" w:rsidR="00C15E2A" w:rsidRDefault="00000000">
      <w:r>
        <w:rPr>
          <w:b/>
        </w:rPr>
        <w:t>Agama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{{Agama}}</w:t>
      </w:r>
    </w:p>
    <w:p w14:paraId="2EB5DD0F" w14:textId="28998935" w:rsidR="00C15E2A" w:rsidRDefault="00000000">
      <w:r>
        <w:rPr>
          <w:b/>
        </w:rPr>
        <w:t>Golongan / Pangkat</w:t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{{Golongan / Pangkat}}</w:t>
      </w:r>
    </w:p>
    <w:p w14:paraId="11EE44EB" w14:textId="2D64FECC" w:rsidR="00C15E2A" w:rsidRDefault="00000000">
      <w:r>
        <w:rPr>
          <w:b/>
        </w:rPr>
        <w:t>Jabatan Akademik</w:t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96C5C" w:rsidRPr="00B96C5C">
        <w:rPr>
          <w:bCs/>
        </w:rPr>
        <w:t>{{Jabatan Akademik}}</w:t>
      </w:r>
    </w:p>
    <w:p w14:paraId="7CD6B53F" w14:textId="6ECEA20F" w:rsidR="00C15E2A" w:rsidRDefault="00000000">
      <w:r>
        <w:rPr>
          <w:b/>
        </w:rPr>
        <w:t>Perguruan Tinggi</w:t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45A8E" w:rsidRPr="00B45A8E">
        <w:rPr>
          <w:bCs/>
        </w:rPr>
        <w:t>{{Perguruan Tinggi}}</w:t>
      </w:r>
    </w:p>
    <w:p w14:paraId="53F435D6" w14:textId="3D466655" w:rsidR="00C15E2A" w:rsidRDefault="00000000">
      <w:r>
        <w:rPr>
          <w:b/>
        </w:rPr>
        <w:t>Alamat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B45A8E" w:rsidRPr="00B45A8E">
        <w:t>{{Alamat}}</w:t>
      </w:r>
    </w:p>
    <w:p w14:paraId="5AC227A2" w14:textId="62C2CA89" w:rsidR="00C15E2A" w:rsidRDefault="00000000">
      <w:r>
        <w:rPr>
          <w:b/>
        </w:rPr>
        <w:t>Telp./Facs</w:t>
      </w:r>
      <w:r>
        <w:rPr>
          <w:b/>
        </w:rPr>
        <w:tab/>
      </w:r>
      <w:r>
        <w:rPr>
          <w:b/>
        </w:rPr>
        <w:tab/>
      </w:r>
      <w:r w:rsidR="004F7940">
        <w:rPr>
          <w:b/>
        </w:rPr>
        <w:tab/>
      </w:r>
      <w:r>
        <w:rPr>
          <w:b/>
        </w:rPr>
        <w:t xml:space="preserve">: </w:t>
      </w:r>
      <w:r w:rsidR="00B45A8E" w:rsidRPr="00B45A8E">
        <w:rPr>
          <w:bCs/>
        </w:rPr>
        <w:t>{{Telp./Facs}}</w:t>
      </w:r>
    </w:p>
    <w:p w14:paraId="65776A56" w14:textId="140468C3" w:rsidR="00C15E2A" w:rsidRDefault="00000000">
      <w:r>
        <w:rPr>
          <w:b/>
        </w:rPr>
        <w:t>Alamat Rumah</w:t>
      </w:r>
      <w:r>
        <w:rPr>
          <w:b/>
        </w:rPr>
        <w:tab/>
      </w:r>
      <w:r>
        <w:rPr>
          <w:b/>
        </w:rPr>
        <w:tab/>
        <w:t xml:space="preserve">: </w:t>
      </w:r>
      <w:r w:rsidR="00B45A8E" w:rsidRPr="00B45A8E">
        <w:rPr>
          <w:bCs/>
        </w:rPr>
        <w:t>{{Alamat Rumah}}</w:t>
      </w:r>
    </w:p>
    <w:p w14:paraId="31374214" w14:textId="3003D48A" w:rsidR="00C15E2A" w:rsidRDefault="00000000">
      <w:r>
        <w:rPr>
          <w:b/>
        </w:rPr>
        <w:t>Telp./HP/Facs</w:t>
      </w:r>
      <w:r>
        <w:rPr>
          <w:b/>
        </w:rPr>
        <w:tab/>
      </w:r>
      <w:r>
        <w:rPr>
          <w:b/>
        </w:rPr>
        <w:tab/>
        <w:t xml:space="preserve">: </w:t>
      </w:r>
      <w:r w:rsidR="00B45A8E" w:rsidRPr="00B45A8E">
        <w:rPr>
          <w:bCs/>
        </w:rPr>
        <w:t>{{Telp./HP/Facs}}</w:t>
      </w:r>
    </w:p>
    <w:p w14:paraId="2FEED521" w14:textId="6C1685A6" w:rsidR="00C15E2A" w:rsidRDefault="00000000">
      <w:r>
        <w:rPr>
          <w:b/>
        </w:rPr>
        <w:t>Alamat e-mail</w:t>
      </w:r>
      <w:r>
        <w:rPr>
          <w:b/>
        </w:rPr>
        <w:tab/>
      </w:r>
      <w:r>
        <w:rPr>
          <w:b/>
        </w:rPr>
        <w:tab/>
      </w:r>
      <w:r w:rsidR="007F0A81">
        <w:rPr>
          <w:b/>
        </w:rPr>
        <w:tab/>
      </w:r>
      <w:r>
        <w:rPr>
          <w:b/>
        </w:rPr>
        <w:t xml:space="preserve">: </w:t>
      </w:r>
      <w:r w:rsidR="00B45A8E" w:rsidRPr="00B45A8E">
        <w:rPr>
          <w:bCs/>
        </w:rPr>
        <w:t>{{Alamat e-mail}}</w:t>
      </w:r>
    </w:p>
    <w:p w14:paraId="73C5671E" w14:textId="1DE11AE7" w:rsidR="00C15E2A" w:rsidRDefault="00C15E2A" w:rsidP="007F0A81">
      <w:pPr>
        <w:pStyle w:val="Heading2"/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8"/>
        <w:gridCol w:w="2650"/>
        <w:gridCol w:w="2193"/>
        <w:gridCol w:w="2474"/>
      </w:tblGrid>
      <w:tr w:rsidR="002E3AFC" w:rsidRPr="002E3AFC" w14:paraId="2ED2FE25" w14:textId="77777777" w:rsidTr="002E3AFC">
        <w:trPr>
          <w:trHeight w:val="450"/>
        </w:trPr>
        <w:tc>
          <w:tcPr>
            <w:tcW w:w="0" w:type="auto"/>
            <w:gridSpan w:val="4"/>
          </w:tcPr>
          <w:p w14:paraId="1A439C61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9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2E3AFC">
              <w:rPr>
                <w:rFonts w:ascii="Tahoma" w:eastAsia="Tahoma" w:hAnsi="Tahoma" w:cs="Tahoma"/>
                <w:color w:val="000000" w:themeColor="text1"/>
              </w:rPr>
              <w:t>RIWAYAT PENDIDIKAN PERGURUAN TINGGI</w:t>
            </w:r>
          </w:p>
        </w:tc>
      </w:tr>
      <w:tr w:rsidR="002E3AFC" w:rsidRPr="002E3AFC" w14:paraId="5B0E6E7E" w14:textId="77777777" w:rsidTr="002E3AFC">
        <w:trPr>
          <w:trHeight w:val="1031"/>
        </w:trPr>
        <w:tc>
          <w:tcPr>
            <w:tcW w:w="0" w:type="auto"/>
          </w:tcPr>
          <w:p w14:paraId="6F6CA12A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 w:line="291" w:lineRule="auto"/>
              <w:ind w:left="186" w:right="99" w:hanging="65"/>
              <w:rPr>
                <w:rFonts w:ascii="Tahoma" w:eastAsia="Tahoma" w:hAnsi="Tahoma" w:cs="Tahoma"/>
                <w:color w:val="000000" w:themeColor="text1"/>
              </w:rPr>
            </w:pPr>
            <w:r w:rsidRPr="002E3AFC">
              <w:rPr>
                <w:rFonts w:ascii="Tahoma" w:eastAsia="Tahoma" w:hAnsi="Tahoma" w:cs="Tahoma"/>
                <w:color w:val="000000" w:themeColor="text1"/>
              </w:rPr>
              <w:t>Tahun Lulus</w:t>
            </w:r>
          </w:p>
        </w:tc>
        <w:tc>
          <w:tcPr>
            <w:tcW w:w="0" w:type="auto"/>
          </w:tcPr>
          <w:p w14:paraId="356FAC4A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0"/>
              <w:ind w:left="160" w:right="139" w:hanging="4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2E3AFC">
              <w:rPr>
                <w:rFonts w:ascii="Tahoma" w:eastAsia="Tahoma" w:hAnsi="Tahoma" w:cs="Tahoma"/>
                <w:color w:val="000000" w:themeColor="text1"/>
              </w:rPr>
              <w:t>Program Pendidikan (diploma, sarjana, magister, spesialis, dan doktor)</w:t>
            </w:r>
          </w:p>
        </w:tc>
        <w:tc>
          <w:tcPr>
            <w:tcW w:w="0" w:type="auto"/>
          </w:tcPr>
          <w:p w14:paraId="1831593E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rPr>
                <w:rFonts w:ascii="Tahoma" w:eastAsia="Tahoma" w:hAnsi="Tahoma" w:cs="Tahoma"/>
                <w:color w:val="000000" w:themeColor="text1"/>
              </w:rPr>
            </w:pPr>
          </w:p>
          <w:p w14:paraId="38396881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34"/>
              <w:rPr>
                <w:rFonts w:ascii="Tahoma" w:eastAsia="Tahoma" w:hAnsi="Tahoma" w:cs="Tahoma"/>
                <w:color w:val="000000" w:themeColor="text1"/>
              </w:rPr>
            </w:pPr>
            <w:r w:rsidRPr="002E3AFC">
              <w:rPr>
                <w:rFonts w:ascii="Tahoma" w:eastAsia="Tahoma" w:hAnsi="Tahoma" w:cs="Tahoma"/>
                <w:color w:val="000000" w:themeColor="text1"/>
              </w:rPr>
              <w:t>Perguruan Tinggi</w:t>
            </w:r>
          </w:p>
        </w:tc>
        <w:tc>
          <w:tcPr>
            <w:tcW w:w="0" w:type="auto"/>
          </w:tcPr>
          <w:p w14:paraId="0D6AF38F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 w:line="291" w:lineRule="auto"/>
              <w:ind w:left="1035" w:right="442" w:hanging="572"/>
              <w:rPr>
                <w:rFonts w:ascii="Tahoma" w:eastAsia="Tahoma" w:hAnsi="Tahoma" w:cs="Tahoma"/>
                <w:color w:val="000000" w:themeColor="text1"/>
              </w:rPr>
            </w:pPr>
            <w:r w:rsidRPr="002E3AFC">
              <w:rPr>
                <w:rFonts w:ascii="Tahoma" w:eastAsia="Tahoma" w:hAnsi="Tahoma" w:cs="Tahoma"/>
                <w:color w:val="000000" w:themeColor="text1"/>
              </w:rPr>
              <w:t>Jurusan/Program Studi</w:t>
            </w:r>
          </w:p>
        </w:tc>
      </w:tr>
      <w:tr w:rsidR="002E3AFC" w:rsidRPr="002E3AFC" w14:paraId="4DD3D956" w14:textId="77777777" w:rsidTr="002E3AFC">
        <w:trPr>
          <w:trHeight w:val="383"/>
        </w:trPr>
        <w:tc>
          <w:tcPr>
            <w:tcW w:w="0" w:type="auto"/>
          </w:tcPr>
          <w:p w14:paraId="53B1C4CB" w14:textId="49BCC881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9" w:right="1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{{Tahun_Lulus_1}}</w:t>
            </w:r>
          </w:p>
        </w:tc>
        <w:tc>
          <w:tcPr>
            <w:tcW w:w="0" w:type="auto"/>
          </w:tcPr>
          <w:p w14:paraId="65D78499" w14:textId="6D48DDEA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{{Program_Pendidikan_1}}</w:t>
            </w:r>
          </w:p>
        </w:tc>
        <w:tc>
          <w:tcPr>
            <w:tcW w:w="0" w:type="auto"/>
          </w:tcPr>
          <w:p w14:paraId="1806CE28" w14:textId="62F2F832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{{Perguruan_Tinggi_1}}</w:t>
            </w:r>
          </w:p>
        </w:tc>
        <w:tc>
          <w:tcPr>
            <w:tcW w:w="0" w:type="auto"/>
          </w:tcPr>
          <w:p w14:paraId="581F8F93" w14:textId="651C4BB5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{{Jurusan_1}}</w:t>
            </w:r>
          </w:p>
        </w:tc>
      </w:tr>
      <w:tr w:rsidR="002E3AFC" w:rsidRPr="002E3AFC" w14:paraId="35A2C00B" w14:textId="77777777" w:rsidTr="002E3AFC">
        <w:trPr>
          <w:trHeight w:val="323"/>
        </w:trPr>
        <w:tc>
          <w:tcPr>
            <w:tcW w:w="0" w:type="auto"/>
          </w:tcPr>
          <w:p w14:paraId="53459766" w14:textId="7D956A17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9" w:right="1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{{Tahun_Lulus_2}}</w:t>
            </w:r>
          </w:p>
        </w:tc>
        <w:tc>
          <w:tcPr>
            <w:tcW w:w="0" w:type="auto"/>
          </w:tcPr>
          <w:p w14:paraId="2FCE181F" w14:textId="485479BA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{{Program_Pendidikan_2}}</w:t>
            </w:r>
          </w:p>
        </w:tc>
        <w:tc>
          <w:tcPr>
            <w:tcW w:w="0" w:type="auto"/>
          </w:tcPr>
          <w:p w14:paraId="10801E9A" w14:textId="5B72FBD9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{{Perguruan_Tinggi_2}}</w:t>
            </w:r>
          </w:p>
        </w:tc>
        <w:tc>
          <w:tcPr>
            <w:tcW w:w="0" w:type="auto"/>
          </w:tcPr>
          <w:p w14:paraId="1E22BC69" w14:textId="2127B6AF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{{Jurusan_2}}</w:t>
            </w:r>
          </w:p>
        </w:tc>
      </w:tr>
      <w:tr w:rsidR="002E3AFC" w:rsidRPr="002E3AFC" w14:paraId="1B6FD6B0" w14:textId="77777777" w:rsidTr="002E3AFC">
        <w:trPr>
          <w:trHeight w:val="323"/>
        </w:trPr>
        <w:tc>
          <w:tcPr>
            <w:tcW w:w="0" w:type="auto"/>
          </w:tcPr>
          <w:p w14:paraId="3FAE2CCE" w14:textId="08FA8F4A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9" w:right="2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lastRenderedPageBreak/>
              <w:t>{{Tahun_Lulus_</w:t>
            </w:r>
            <w:r>
              <w:rPr>
                <w:rFonts w:ascii="Tahoma" w:eastAsia="Tahoma" w:hAnsi="Tahoma" w:cs="Tahoma"/>
                <w:color w:val="000000" w:themeColor="text1"/>
              </w:rPr>
              <w:t>3</w:t>
            </w:r>
            <w:r w:rsidRPr="00B45A8E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0" w:type="auto"/>
          </w:tcPr>
          <w:p w14:paraId="17F9A744" w14:textId="727A6B9D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{{Program_Pendidikan_</w:t>
            </w:r>
            <w:r>
              <w:rPr>
                <w:rFonts w:ascii="Tahoma" w:eastAsia="Tahoma" w:hAnsi="Tahoma" w:cs="Tahoma"/>
                <w:color w:val="000000" w:themeColor="text1"/>
              </w:rPr>
              <w:t>3</w:t>
            </w:r>
            <w:r w:rsidRPr="00B45A8E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0" w:type="auto"/>
          </w:tcPr>
          <w:p w14:paraId="5F9299AB" w14:textId="400B7D4E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{{Perguruan_Tinggi_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0" w:type="auto"/>
          </w:tcPr>
          <w:p w14:paraId="161E1748" w14:textId="1B5FF3A2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{{Jurusan_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3</w:t>
            </w: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</w:tr>
      <w:tr w:rsidR="002E3AFC" w:rsidRPr="002E3AFC" w14:paraId="6CB7AF69" w14:textId="77777777" w:rsidTr="002E3AFC">
        <w:trPr>
          <w:trHeight w:val="323"/>
        </w:trPr>
        <w:tc>
          <w:tcPr>
            <w:tcW w:w="0" w:type="auto"/>
          </w:tcPr>
          <w:p w14:paraId="2C8BD3E3" w14:textId="6BCBF412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9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{{Tahun_Lulus_</w:t>
            </w:r>
            <w:r>
              <w:rPr>
                <w:rFonts w:ascii="Tahoma" w:eastAsia="Tahoma" w:hAnsi="Tahoma" w:cs="Tahoma"/>
                <w:color w:val="000000" w:themeColor="text1"/>
              </w:rPr>
              <w:t>4</w:t>
            </w:r>
            <w:r w:rsidRPr="00B45A8E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0" w:type="auto"/>
          </w:tcPr>
          <w:p w14:paraId="0B4C7CEA" w14:textId="2ECC583E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B45A8E">
              <w:rPr>
                <w:rFonts w:ascii="Tahoma" w:eastAsia="Tahoma" w:hAnsi="Tahoma" w:cs="Tahoma"/>
                <w:color w:val="000000" w:themeColor="text1"/>
              </w:rPr>
              <w:t>{{Program_Pendidikan_</w:t>
            </w:r>
            <w:r>
              <w:rPr>
                <w:rFonts w:ascii="Tahoma" w:eastAsia="Tahoma" w:hAnsi="Tahoma" w:cs="Tahoma"/>
                <w:color w:val="000000" w:themeColor="text1"/>
              </w:rPr>
              <w:t>4</w:t>
            </w:r>
            <w:r w:rsidRPr="00B45A8E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0" w:type="auto"/>
          </w:tcPr>
          <w:p w14:paraId="1060E17F" w14:textId="061336F0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{{Perguruan_Tinggi_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0" w:type="auto"/>
          </w:tcPr>
          <w:p w14:paraId="6FB7795C" w14:textId="798E0240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{{Jurusan_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4</w:t>
            </w:r>
            <w:r w:rsidRPr="00B45A8E">
              <w:rPr>
                <w:rFonts w:ascii="Times New Roman" w:eastAsia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7711E899" w14:textId="77777777" w:rsidR="00C15E2A" w:rsidRDefault="00C15E2A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9"/>
        <w:gridCol w:w="2113"/>
        <w:gridCol w:w="1711"/>
        <w:gridCol w:w="1332"/>
        <w:gridCol w:w="1986"/>
      </w:tblGrid>
      <w:tr w:rsidR="002E3AFC" w:rsidRPr="002E3AFC" w14:paraId="2DE1C9FC" w14:textId="77777777" w:rsidTr="00B45A8E">
        <w:trPr>
          <w:trHeight w:val="398"/>
          <w:jc w:val="right"/>
        </w:trPr>
        <w:tc>
          <w:tcPr>
            <w:tcW w:w="9451" w:type="dxa"/>
            <w:gridSpan w:val="5"/>
          </w:tcPr>
          <w:p w14:paraId="4F2086D7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10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PELATIHAN PROFESIONAL/KEAHLIAN</w:t>
            </w:r>
          </w:p>
        </w:tc>
      </w:tr>
      <w:tr w:rsidR="002E3AFC" w:rsidRPr="002E3AFC" w14:paraId="4CE51E07" w14:textId="77777777" w:rsidTr="00B45A8E">
        <w:trPr>
          <w:trHeight w:val="791"/>
          <w:jc w:val="right"/>
        </w:trPr>
        <w:tc>
          <w:tcPr>
            <w:tcW w:w="2309" w:type="dxa"/>
          </w:tcPr>
          <w:p w14:paraId="4A0EA742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5"/>
              <w:ind w:left="107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Tahun</w:t>
            </w:r>
          </w:p>
        </w:tc>
        <w:tc>
          <w:tcPr>
            <w:tcW w:w="2113" w:type="dxa"/>
          </w:tcPr>
          <w:p w14:paraId="2F33593B" w14:textId="29165B75" w:rsidR="002E3AFC" w:rsidRPr="002E3AFC" w:rsidRDefault="00B45A8E" w:rsidP="00B45A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right="358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</w:rPr>
              <w:t>Jenis Pelatihan (Dalam/Luar Negeri)</w:t>
            </w:r>
          </w:p>
        </w:tc>
        <w:tc>
          <w:tcPr>
            <w:tcW w:w="1711" w:type="dxa"/>
          </w:tcPr>
          <w:p w14:paraId="5FF3067F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3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Penyelenggara/ Penerbit</w:t>
            </w:r>
          </w:p>
          <w:p w14:paraId="094D1CB8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3" w:right="7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Sertifikat</w:t>
            </w:r>
          </w:p>
        </w:tc>
        <w:tc>
          <w:tcPr>
            <w:tcW w:w="1332" w:type="dxa"/>
          </w:tcPr>
          <w:p w14:paraId="6E536581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277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Sertifikat</w:t>
            </w:r>
          </w:p>
        </w:tc>
        <w:tc>
          <w:tcPr>
            <w:tcW w:w="1986" w:type="dxa"/>
          </w:tcPr>
          <w:p w14:paraId="1069FB94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3"/>
              <w:ind w:left="579" w:right="556" w:hanging="7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Jangka Waktu</w:t>
            </w:r>
          </w:p>
        </w:tc>
      </w:tr>
      <w:tr w:rsidR="002E3AFC" w:rsidRPr="002E3AFC" w14:paraId="1A86FA98" w14:textId="77777777" w:rsidTr="00B45A8E">
        <w:trPr>
          <w:trHeight w:val="383"/>
          <w:jc w:val="right"/>
        </w:trPr>
        <w:tc>
          <w:tcPr>
            <w:tcW w:w="2309" w:type="dxa"/>
          </w:tcPr>
          <w:p w14:paraId="0CBDD467" w14:textId="7E4721D2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{{Pelatihan_Tahun_1}}</w:t>
            </w:r>
          </w:p>
        </w:tc>
        <w:tc>
          <w:tcPr>
            <w:tcW w:w="2113" w:type="dxa"/>
          </w:tcPr>
          <w:p w14:paraId="698A2F6F" w14:textId="5E52F1D7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{{Jenis_Pelatihan_1}}</w:t>
            </w:r>
          </w:p>
        </w:tc>
        <w:tc>
          <w:tcPr>
            <w:tcW w:w="1711" w:type="dxa"/>
          </w:tcPr>
          <w:p w14:paraId="754AA21E" w14:textId="1D903D30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{{Penyelenggara_1}}</w:t>
            </w:r>
          </w:p>
        </w:tc>
        <w:tc>
          <w:tcPr>
            <w:tcW w:w="1332" w:type="dxa"/>
          </w:tcPr>
          <w:p w14:paraId="4B3A4F36" w14:textId="62CAD2F8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{{Sertifikat_1}}</w:t>
            </w:r>
          </w:p>
        </w:tc>
        <w:tc>
          <w:tcPr>
            <w:tcW w:w="1986" w:type="dxa"/>
          </w:tcPr>
          <w:p w14:paraId="16FD9D44" w14:textId="0E971F44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507EF">
              <w:rPr>
                <w:rFonts w:ascii="Times New Roman" w:eastAsia="Times New Roman" w:hAnsi="Times New Roman" w:cs="Times New Roman"/>
              </w:rPr>
              <w:t>{{Jangka_Waktu_1}}</w:t>
            </w:r>
          </w:p>
        </w:tc>
      </w:tr>
      <w:tr w:rsidR="002E3AFC" w:rsidRPr="002E3AFC" w14:paraId="541DED62" w14:textId="77777777" w:rsidTr="00B45A8E">
        <w:trPr>
          <w:trHeight w:val="323"/>
          <w:jc w:val="right"/>
        </w:trPr>
        <w:tc>
          <w:tcPr>
            <w:tcW w:w="2309" w:type="dxa"/>
          </w:tcPr>
          <w:p w14:paraId="4748583C" w14:textId="20343455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{{Pelatihan_Tahun_2}}</w:t>
            </w:r>
          </w:p>
        </w:tc>
        <w:tc>
          <w:tcPr>
            <w:tcW w:w="2113" w:type="dxa"/>
          </w:tcPr>
          <w:p w14:paraId="3D6DC66C" w14:textId="254571F2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{{Jenis_Pelatihan_2}}</w:t>
            </w:r>
          </w:p>
        </w:tc>
        <w:tc>
          <w:tcPr>
            <w:tcW w:w="1711" w:type="dxa"/>
          </w:tcPr>
          <w:p w14:paraId="3761E1CB" w14:textId="3438B966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{{Penyelenggara_2}}</w:t>
            </w:r>
          </w:p>
        </w:tc>
        <w:tc>
          <w:tcPr>
            <w:tcW w:w="1332" w:type="dxa"/>
          </w:tcPr>
          <w:p w14:paraId="41200A4E" w14:textId="793FE94A" w:rsidR="002E3AFC" w:rsidRPr="002E3AFC" w:rsidRDefault="00B45A8E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B45A8E">
              <w:rPr>
                <w:rFonts w:ascii="Times New Roman" w:eastAsia="Times New Roman" w:hAnsi="Times New Roman" w:cs="Times New Roman"/>
              </w:rPr>
              <w:t>{{Sertifikat_2}}</w:t>
            </w:r>
          </w:p>
        </w:tc>
        <w:tc>
          <w:tcPr>
            <w:tcW w:w="1986" w:type="dxa"/>
          </w:tcPr>
          <w:p w14:paraId="053818D9" w14:textId="251A986B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507EF">
              <w:rPr>
                <w:rFonts w:ascii="Times New Roman" w:eastAsia="Times New Roman" w:hAnsi="Times New Roman" w:cs="Times New Roman"/>
              </w:rPr>
              <w:t>{{Jangka_Waktu_2}}</w:t>
            </w:r>
          </w:p>
        </w:tc>
      </w:tr>
    </w:tbl>
    <w:p w14:paraId="5A78B485" w14:textId="65758DD1" w:rsidR="00C15E2A" w:rsidRPr="007F0A81" w:rsidRDefault="00C15E2A" w:rsidP="007F0A81">
      <w:pPr>
        <w:pStyle w:val="Heading2"/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3"/>
        <w:gridCol w:w="2389"/>
        <w:gridCol w:w="3182"/>
        <w:gridCol w:w="2401"/>
      </w:tblGrid>
      <w:tr w:rsidR="002E3AFC" w:rsidRPr="002E3AFC" w14:paraId="3BD25A61" w14:textId="77777777" w:rsidTr="009550A9">
        <w:trPr>
          <w:trHeight w:val="397"/>
        </w:trPr>
        <w:tc>
          <w:tcPr>
            <w:tcW w:w="5000" w:type="pct"/>
            <w:gridSpan w:val="4"/>
          </w:tcPr>
          <w:p w14:paraId="7F1DF87A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8"/>
              <w:ind w:left="20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PENGALAMAN KERJA</w:t>
            </w:r>
          </w:p>
        </w:tc>
      </w:tr>
      <w:tr w:rsidR="002E3AFC" w:rsidRPr="002E3AFC" w14:paraId="34F801F9" w14:textId="77777777" w:rsidTr="009550A9">
        <w:trPr>
          <w:trHeight w:val="714"/>
        </w:trPr>
        <w:tc>
          <w:tcPr>
            <w:tcW w:w="742" w:type="pct"/>
          </w:tcPr>
          <w:p w14:paraId="0FE21109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/>
              <w:ind w:left="249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No</w:t>
            </w:r>
          </w:p>
        </w:tc>
        <w:tc>
          <w:tcPr>
            <w:tcW w:w="719" w:type="pct"/>
          </w:tcPr>
          <w:p w14:paraId="6EB438EB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/>
              <w:ind w:left="17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Tahun</w:t>
            </w:r>
          </w:p>
        </w:tc>
        <w:tc>
          <w:tcPr>
            <w:tcW w:w="2046" w:type="pct"/>
          </w:tcPr>
          <w:p w14:paraId="12F8877C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/>
              <w:ind w:left="404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Jabatan Pekerjaan</w:t>
            </w:r>
          </w:p>
        </w:tc>
        <w:tc>
          <w:tcPr>
            <w:tcW w:w="1492" w:type="pct"/>
          </w:tcPr>
          <w:p w14:paraId="63725A1D" w14:textId="77777777" w:rsidR="002E3AFC" w:rsidRPr="002E3AFC" w:rsidRDefault="002E3AFC" w:rsidP="002E3A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6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Tempat Bekerja</w:t>
            </w:r>
          </w:p>
        </w:tc>
      </w:tr>
      <w:tr w:rsidR="002E3AFC" w:rsidRPr="002E3AFC" w14:paraId="419A1DED" w14:textId="77777777" w:rsidTr="009550A9">
        <w:trPr>
          <w:trHeight w:val="383"/>
        </w:trPr>
        <w:tc>
          <w:tcPr>
            <w:tcW w:w="742" w:type="pct"/>
          </w:tcPr>
          <w:p w14:paraId="29707577" w14:textId="104396B4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7"/>
              <w:rPr>
                <w:rFonts w:ascii="Tahoma" w:eastAsia="Tahoma" w:hAnsi="Tahoma" w:cs="Tahoma"/>
              </w:rPr>
            </w:pPr>
            <w:r w:rsidRPr="00D507EF">
              <w:rPr>
                <w:rFonts w:ascii="Tahoma" w:eastAsia="Tahoma" w:hAnsi="Tahoma" w:cs="Tahoma"/>
              </w:rPr>
              <w:t>{{No_1}}</w:t>
            </w:r>
          </w:p>
        </w:tc>
        <w:tc>
          <w:tcPr>
            <w:tcW w:w="719" w:type="pct"/>
          </w:tcPr>
          <w:p w14:paraId="5A571F0F" w14:textId="24A4F517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{{Pengalaman_Tahun_1}}</w:t>
            </w:r>
          </w:p>
        </w:tc>
        <w:tc>
          <w:tcPr>
            <w:tcW w:w="2046" w:type="pct"/>
          </w:tcPr>
          <w:p w14:paraId="5B4F7191" w14:textId="6B67BCBB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{{Jabatan_1}}</w:t>
            </w:r>
          </w:p>
        </w:tc>
        <w:tc>
          <w:tcPr>
            <w:tcW w:w="1492" w:type="pct"/>
          </w:tcPr>
          <w:p w14:paraId="11C4AFD4" w14:textId="46993A68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{{Tempat_Bekerja_1}}</w:t>
            </w:r>
          </w:p>
        </w:tc>
      </w:tr>
      <w:tr w:rsidR="002E3AFC" w:rsidRPr="002E3AFC" w14:paraId="19516BA4" w14:textId="77777777" w:rsidTr="009550A9">
        <w:trPr>
          <w:trHeight w:val="385"/>
        </w:trPr>
        <w:tc>
          <w:tcPr>
            <w:tcW w:w="742" w:type="pct"/>
          </w:tcPr>
          <w:p w14:paraId="507AD2A1" w14:textId="6BF36CFB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07"/>
              <w:rPr>
                <w:rFonts w:ascii="Tahoma" w:eastAsia="Tahoma" w:hAnsi="Tahoma" w:cs="Tahoma"/>
              </w:rPr>
            </w:pPr>
            <w:r w:rsidRPr="00D507EF">
              <w:rPr>
                <w:rFonts w:ascii="Tahoma" w:eastAsia="Tahoma" w:hAnsi="Tahoma" w:cs="Tahoma"/>
              </w:rPr>
              <w:t>{{No_2}}</w:t>
            </w:r>
          </w:p>
        </w:tc>
        <w:tc>
          <w:tcPr>
            <w:tcW w:w="719" w:type="pct"/>
          </w:tcPr>
          <w:p w14:paraId="12EF59E9" w14:textId="4BBF8B24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{{Pengalaman_Tahun_2}}</w:t>
            </w:r>
          </w:p>
        </w:tc>
        <w:tc>
          <w:tcPr>
            <w:tcW w:w="2046" w:type="pct"/>
          </w:tcPr>
          <w:p w14:paraId="0358F6F2" w14:textId="786F4D78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{{Jabatan_2}}</w:t>
            </w:r>
          </w:p>
        </w:tc>
        <w:tc>
          <w:tcPr>
            <w:tcW w:w="1492" w:type="pct"/>
          </w:tcPr>
          <w:p w14:paraId="07065757" w14:textId="09A6FE1C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{{Tempat_Bekerja_2}}</w:t>
            </w:r>
          </w:p>
        </w:tc>
      </w:tr>
      <w:tr w:rsidR="002E3AFC" w:rsidRPr="002E3AFC" w14:paraId="0DE22308" w14:textId="77777777" w:rsidTr="009550A9">
        <w:trPr>
          <w:trHeight w:val="383"/>
        </w:trPr>
        <w:tc>
          <w:tcPr>
            <w:tcW w:w="742" w:type="pct"/>
          </w:tcPr>
          <w:p w14:paraId="639B2D8B" w14:textId="24B9C8A2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07"/>
              <w:rPr>
                <w:rFonts w:ascii="Tahoma" w:eastAsia="Tahoma" w:hAnsi="Tahoma" w:cs="Tahoma"/>
              </w:rPr>
            </w:pPr>
            <w:r w:rsidRPr="00D507EF">
              <w:rPr>
                <w:rFonts w:ascii="Tahoma" w:eastAsia="Tahoma" w:hAnsi="Tahoma" w:cs="Tahoma"/>
              </w:rPr>
              <w:t>{{No_</w:t>
            </w:r>
            <w:r>
              <w:rPr>
                <w:rFonts w:ascii="Tahoma" w:eastAsia="Tahoma" w:hAnsi="Tahoma" w:cs="Tahoma"/>
              </w:rPr>
              <w:t>3</w:t>
            </w:r>
            <w:r w:rsidRPr="00D507EF">
              <w:rPr>
                <w:rFonts w:ascii="Tahoma" w:eastAsia="Tahoma" w:hAnsi="Tahoma" w:cs="Tahoma"/>
              </w:rPr>
              <w:t>}}</w:t>
            </w:r>
          </w:p>
        </w:tc>
        <w:tc>
          <w:tcPr>
            <w:tcW w:w="719" w:type="pct"/>
          </w:tcPr>
          <w:p w14:paraId="532F2BD3" w14:textId="6CBAE47F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{{Pengalaman_Tahun_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46" w:type="pct"/>
          </w:tcPr>
          <w:p w14:paraId="53B120EE" w14:textId="57339696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{{Jabatan_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92" w:type="pct"/>
          </w:tcPr>
          <w:p w14:paraId="4D493E26" w14:textId="04335D2A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{{Tempat_Bekerja_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2EAB2650" w14:textId="77777777" w:rsidR="007F0A81" w:rsidRDefault="007F0A81"/>
    <w:p w14:paraId="63B22A5B" w14:textId="77777777" w:rsidR="00C15E2A" w:rsidRDefault="00C15E2A"/>
    <w:p w14:paraId="0A90D2E8" w14:textId="5B46E384" w:rsidR="00C15E2A" w:rsidRPr="007F0A81" w:rsidRDefault="00C15E2A" w:rsidP="007F0A81">
      <w:pPr>
        <w:pStyle w:val="Heading2"/>
        <w:rPr>
          <w:color w:val="auto"/>
        </w:rPr>
      </w:pPr>
    </w:p>
    <w:tbl>
      <w:tblPr>
        <w:tblW w:w="5000" w:type="pct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ook w:val="0000" w:firstRow="0" w:lastRow="0" w:firstColumn="0" w:lastColumn="0" w:noHBand="0" w:noVBand="0"/>
      </w:tblPr>
      <w:tblGrid>
        <w:gridCol w:w="2573"/>
        <w:gridCol w:w="2589"/>
        <w:gridCol w:w="2686"/>
        <w:gridCol w:w="1367"/>
      </w:tblGrid>
      <w:tr w:rsidR="002E3AFC" w:rsidRPr="002E3AFC" w14:paraId="124B9114" w14:textId="77777777" w:rsidTr="009550A9">
        <w:trPr>
          <w:trHeight w:val="443"/>
        </w:trPr>
        <w:tc>
          <w:tcPr>
            <w:tcW w:w="5000" w:type="pct"/>
            <w:gridSpan w:val="4"/>
          </w:tcPr>
          <w:p w14:paraId="73BF707E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/>
              <w:ind w:left="20" w:right="3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PENGALAMAN PENELITIAN</w:t>
            </w:r>
          </w:p>
        </w:tc>
      </w:tr>
      <w:tr w:rsidR="002E3AFC" w:rsidRPr="002E3AFC" w14:paraId="7CD439B8" w14:textId="77777777" w:rsidTr="00D507EF">
        <w:trPr>
          <w:trHeight w:val="704"/>
        </w:trPr>
        <w:tc>
          <w:tcPr>
            <w:tcW w:w="1361" w:type="pct"/>
          </w:tcPr>
          <w:p w14:paraId="7809771E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20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Tahun</w:t>
            </w:r>
          </w:p>
        </w:tc>
        <w:tc>
          <w:tcPr>
            <w:tcW w:w="1555" w:type="pct"/>
          </w:tcPr>
          <w:p w14:paraId="1E2BA559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618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Judul Penelitian</w:t>
            </w:r>
          </w:p>
        </w:tc>
        <w:tc>
          <w:tcPr>
            <w:tcW w:w="1607" w:type="pct"/>
          </w:tcPr>
          <w:p w14:paraId="0B730D18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321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Ketua/Anggota Tim</w:t>
            </w:r>
          </w:p>
        </w:tc>
        <w:tc>
          <w:tcPr>
            <w:tcW w:w="477" w:type="pct"/>
          </w:tcPr>
          <w:p w14:paraId="57CA0950" w14:textId="77777777" w:rsidR="002E3AFC" w:rsidRPr="002E3AFC" w:rsidRDefault="002E3AFC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11"/>
              <w:ind w:left="19"/>
              <w:jc w:val="center"/>
              <w:rPr>
                <w:rFonts w:ascii="Tahoma" w:eastAsia="Tahoma" w:hAnsi="Tahoma" w:cs="Tahoma"/>
              </w:rPr>
            </w:pPr>
            <w:r w:rsidRPr="002E3AFC">
              <w:rPr>
                <w:rFonts w:ascii="Tahoma" w:eastAsia="Tahoma" w:hAnsi="Tahoma" w:cs="Tahoma"/>
              </w:rPr>
              <w:t>Luaran</w:t>
            </w:r>
          </w:p>
        </w:tc>
      </w:tr>
      <w:tr w:rsidR="002E3AFC" w:rsidRPr="002E3AFC" w14:paraId="4D7BDCAA" w14:textId="77777777" w:rsidTr="00D507EF">
        <w:trPr>
          <w:trHeight w:val="385"/>
        </w:trPr>
        <w:tc>
          <w:tcPr>
            <w:tcW w:w="1361" w:type="pct"/>
          </w:tcPr>
          <w:p w14:paraId="74B74B1D" w14:textId="15C75BD2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0" w:right="1"/>
              <w:jc w:val="center"/>
              <w:rPr>
                <w:rFonts w:ascii="Tahoma" w:eastAsia="Tahoma" w:hAnsi="Tahoma" w:cs="Tahoma"/>
              </w:rPr>
            </w:pPr>
            <w:r w:rsidRPr="00D507EF">
              <w:rPr>
                <w:rFonts w:ascii="Tahoma" w:eastAsia="Tahoma" w:hAnsi="Tahoma" w:cs="Tahoma"/>
              </w:rPr>
              <w:t>{{Penelitian_Tahun_1}}</w:t>
            </w:r>
          </w:p>
        </w:tc>
        <w:tc>
          <w:tcPr>
            <w:tcW w:w="1555" w:type="pct"/>
          </w:tcPr>
          <w:p w14:paraId="36C9A0BB" w14:textId="1E1F6BB9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{{Judul_Penelitian_1}}</w:t>
            </w:r>
          </w:p>
        </w:tc>
        <w:tc>
          <w:tcPr>
            <w:tcW w:w="1607" w:type="pct"/>
          </w:tcPr>
          <w:p w14:paraId="7027EFE3" w14:textId="366BB38C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{{Peran_1}}</w:t>
            </w:r>
          </w:p>
        </w:tc>
        <w:tc>
          <w:tcPr>
            <w:tcW w:w="477" w:type="pct"/>
          </w:tcPr>
          <w:p w14:paraId="472ABC05" w14:textId="5C748304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{{Luaran_1}}</w:t>
            </w:r>
          </w:p>
        </w:tc>
      </w:tr>
      <w:tr w:rsidR="002E3AFC" w:rsidRPr="002E3AFC" w14:paraId="65F794C3" w14:textId="77777777" w:rsidTr="00D507EF">
        <w:trPr>
          <w:trHeight w:val="383"/>
        </w:trPr>
        <w:tc>
          <w:tcPr>
            <w:tcW w:w="1361" w:type="pct"/>
          </w:tcPr>
          <w:p w14:paraId="23CD3F39" w14:textId="74F72B19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0" w:right="3"/>
              <w:jc w:val="center"/>
              <w:rPr>
                <w:rFonts w:ascii="Tahoma" w:eastAsia="Tahoma" w:hAnsi="Tahoma" w:cs="Tahoma"/>
              </w:rPr>
            </w:pPr>
            <w:r w:rsidRPr="00D507EF">
              <w:rPr>
                <w:rFonts w:ascii="Tahoma" w:eastAsia="Tahoma" w:hAnsi="Tahoma" w:cs="Tahoma"/>
              </w:rPr>
              <w:lastRenderedPageBreak/>
              <w:t>{{Penelitian_Tahun_2}}</w:t>
            </w:r>
          </w:p>
        </w:tc>
        <w:tc>
          <w:tcPr>
            <w:tcW w:w="1555" w:type="pct"/>
          </w:tcPr>
          <w:p w14:paraId="13FF42E7" w14:textId="5B784B39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{{Judul_Penelitian_2}}</w:t>
            </w:r>
          </w:p>
        </w:tc>
        <w:tc>
          <w:tcPr>
            <w:tcW w:w="1607" w:type="pct"/>
          </w:tcPr>
          <w:p w14:paraId="42B65F8D" w14:textId="74368005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{{Peran_2}}</w:t>
            </w:r>
          </w:p>
        </w:tc>
        <w:tc>
          <w:tcPr>
            <w:tcW w:w="477" w:type="pct"/>
          </w:tcPr>
          <w:p w14:paraId="697C7093" w14:textId="0FC3BF51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{{Luaran_2}}</w:t>
            </w:r>
          </w:p>
        </w:tc>
      </w:tr>
      <w:tr w:rsidR="002E3AFC" w:rsidRPr="002E3AFC" w14:paraId="53241BF3" w14:textId="77777777" w:rsidTr="00D507EF">
        <w:trPr>
          <w:trHeight w:val="385"/>
        </w:trPr>
        <w:tc>
          <w:tcPr>
            <w:tcW w:w="1361" w:type="pct"/>
          </w:tcPr>
          <w:p w14:paraId="6612E31D" w14:textId="2A015D71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0" w:right="3"/>
              <w:jc w:val="center"/>
              <w:rPr>
                <w:rFonts w:ascii="Tahoma" w:eastAsia="Tahoma" w:hAnsi="Tahoma" w:cs="Tahoma"/>
              </w:rPr>
            </w:pPr>
            <w:r w:rsidRPr="00D507EF">
              <w:rPr>
                <w:rFonts w:ascii="Tahoma" w:eastAsia="Tahoma" w:hAnsi="Tahoma" w:cs="Tahoma"/>
              </w:rPr>
              <w:t>{{Penelitian_Tahun_</w:t>
            </w:r>
            <w:r>
              <w:rPr>
                <w:rFonts w:ascii="Tahoma" w:eastAsia="Tahoma" w:hAnsi="Tahoma" w:cs="Tahoma"/>
              </w:rPr>
              <w:t>3</w:t>
            </w:r>
            <w:r w:rsidRPr="00D507EF">
              <w:rPr>
                <w:rFonts w:ascii="Tahoma" w:eastAsia="Tahoma" w:hAnsi="Tahoma" w:cs="Tahoma"/>
              </w:rPr>
              <w:t>}}</w:t>
            </w:r>
          </w:p>
        </w:tc>
        <w:tc>
          <w:tcPr>
            <w:tcW w:w="1555" w:type="pct"/>
          </w:tcPr>
          <w:p w14:paraId="7D9FCD69" w14:textId="5623184D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{{Judul_Penelitian_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607" w:type="pct"/>
          </w:tcPr>
          <w:p w14:paraId="76983B57" w14:textId="348FE606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{{Peran_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477" w:type="pct"/>
          </w:tcPr>
          <w:p w14:paraId="49295EBC" w14:textId="0D0ED700" w:rsidR="002E3AFC" w:rsidRPr="002E3AFC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{{Luaran_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57B9E4E" w14:textId="77777777" w:rsidR="007F0A81" w:rsidRDefault="007F0A81"/>
    <w:p w14:paraId="70F7D383" w14:textId="77777777" w:rsidR="00C15E2A" w:rsidRDefault="00C15E2A"/>
    <w:p w14:paraId="72F2B463" w14:textId="4E57B6D5" w:rsidR="00C15E2A" w:rsidRDefault="00C15E2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9"/>
        <w:gridCol w:w="3799"/>
        <w:gridCol w:w="2777"/>
      </w:tblGrid>
      <w:tr w:rsidR="009550A9" w:rsidRPr="009550A9" w14:paraId="6449AB2D" w14:textId="77777777" w:rsidTr="009550A9">
        <w:trPr>
          <w:trHeight w:val="429"/>
        </w:trPr>
        <w:tc>
          <w:tcPr>
            <w:tcW w:w="5000" w:type="pct"/>
            <w:gridSpan w:val="3"/>
          </w:tcPr>
          <w:p w14:paraId="5FD0B201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2"/>
              <w:ind w:left="20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KARYA ILMIAH</w:t>
            </w:r>
          </w:p>
        </w:tc>
      </w:tr>
      <w:tr w:rsidR="009550A9" w:rsidRPr="009550A9" w14:paraId="10B2F449" w14:textId="77777777" w:rsidTr="009550A9">
        <w:trPr>
          <w:trHeight w:val="383"/>
        </w:trPr>
        <w:tc>
          <w:tcPr>
            <w:tcW w:w="5000" w:type="pct"/>
            <w:gridSpan w:val="3"/>
          </w:tcPr>
          <w:p w14:paraId="7938BCE1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A. Buku/Bab Buku/Jurnal</w:t>
            </w:r>
          </w:p>
        </w:tc>
      </w:tr>
      <w:tr w:rsidR="009550A9" w:rsidRPr="009550A9" w14:paraId="74F949BC" w14:textId="77777777" w:rsidTr="009550A9">
        <w:trPr>
          <w:trHeight w:val="419"/>
        </w:trPr>
        <w:tc>
          <w:tcPr>
            <w:tcW w:w="546" w:type="pct"/>
          </w:tcPr>
          <w:p w14:paraId="3C524167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right="168"/>
              <w:jc w:val="right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Tahun</w:t>
            </w:r>
          </w:p>
        </w:tc>
        <w:tc>
          <w:tcPr>
            <w:tcW w:w="2581" w:type="pct"/>
          </w:tcPr>
          <w:p w14:paraId="3AA3DEB1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7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Judul</w:t>
            </w:r>
          </w:p>
        </w:tc>
        <w:tc>
          <w:tcPr>
            <w:tcW w:w="1873" w:type="pct"/>
          </w:tcPr>
          <w:p w14:paraId="3BA2F0B6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4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Penerbit/Jurnal</w:t>
            </w:r>
          </w:p>
        </w:tc>
      </w:tr>
      <w:tr w:rsidR="009550A9" w:rsidRPr="009550A9" w14:paraId="284ABF22" w14:textId="77777777" w:rsidTr="009550A9">
        <w:trPr>
          <w:trHeight w:val="421"/>
        </w:trPr>
        <w:tc>
          <w:tcPr>
            <w:tcW w:w="546" w:type="pct"/>
          </w:tcPr>
          <w:p w14:paraId="1A8EA66A" w14:textId="7F1C9CDC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right="218"/>
              <w:jc w:val="right"/>
              <w:rPr>
                <w:rFonts w:ascii="Tahoma" w:eastAsia="Tahoma" w:hAnsi="Tahoma" w:cs="Tahoma"/>
                <w:color w:val="000000" w:themeColor="text1"/>
              </w:rPr>
            </w:pPr>
            <w:r w:rsidRPr="00D507EF">
              <w:rPr>
                <w:rFonts w:ascii="Tahoma" w:eastAsia="Tahoma" w:hAnsi="Tahoma" w:cs="Tahoma"/>
                <w:color w:val="000000" w:themeColor="text1"/>
              </w:rPr>
              <w:t>{{Karya_Tahun_1}}</w:t>
            </w:r>
          </w:p>
        </w:tc>
        <w:tc>
          <w:tcPr>
            <w:tcW w:w="2581" w:type="pct"/>
          </w:tcPr>
          <w:p w14:paraId="6D92E062" w14:textId="792C9237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{{Judul_Karya_1}}</w:t>
            </w:r>
          </w:p>
        </w:tc>
        <w:tc>
          <w:tcPr>
            <w:tcW w:w="1873" w:type="pct"/>
          </w:tcPr>
          <w:p w14:paraId="36B7126D" w14:textId="2D9347C7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{{Penerbit_1}}</w:t>
            </w:r>
          </w:p>
        </w:tc>
      </w:tr>
      <w:tr w:rsidR="009550A9" w:rsidRPr="009550A9" w14:paraId="73B1B32D" w14:textId="77777777" w:rsidTr="009550A9">
        <w:trPr>
          <w:trHeight w:val="421"/>
        </w:trPr>
        <w:tc>
          <w:tcPr>
            <w:tcW w:w="546" w:type="pct"/>
          </w:tcPr>
          <w:p w14:paraId="56934588" w14:textId="22A78D56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right="239"/>
              <w:jc w:val="right"/>
              <w:rPr>
                <w:rFonts w:ascii="Tahoma" w:eastAsia="Tahoma" w:hAnsi="Tahoma" w:cs="Tahoma"/>
                <w:color w:val="000000" w:themeColor="text1"/>
              </w:rPr>
            </w:pPr>
            <w:r w:rsidRPr="00D507EF">
              <w:rPr>
                <w:rFonts w:ascii="Tahoma" w:eastAsia="Tahoma" w:hAnsi="Tahoma" w:cs="Tahoma"/>
                <w:color w:val="000000" w:themeColor="text1"/>
              </w:rPr>
              <w:t>{{Karya_Tahun_2}}</w:t>
            </w:r>
          </w:p>
        </w:tc>
        <w:tc>
          <w:tcPr>
            <w:tcW w:w="2581" w:type="pct"/>
          </w:tcPr>
          <w:p w14:paraId="6ADF4580" w14:textId="110650F2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{{Judul_Karya_2}}</w:t>
            </w:r>
          </w:p>
        </w:tc>
        <w:tc>
          <w:tcPr>
            <w:tcW w:w="1873" w:type="pct"/>
          </w:tcPr>
          <w:p w14:paraId="127A2A33" w14:textId="3CC861C7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{{Penerbit_2}}</w:t>
            </w:r>
          </w:p>
        </w:tc>
      </w:tr>
      <w:tr w:rsidR="009550A9" w:rsidRPr="009550A9" w14:paraId="7191075A" w14:textId="77777777" w:rsidTr="009550A9">
        <w:trPr>
          <w:trHeight w:val="421"/>
        </w:trPr>
        <w:tc>
          <w:tcPr>
            <w:tcW w:w="546" w:type="pct"/>
          </w:tcPr>
          <w:p w14:paraId="0333BE96" w14:textId="0917AAF8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0"/>
              <w:ind w:left="17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D507EF">
              <w:rPr>
                <w:rFonts w:ascii="Tahoma" w:eastAsia="Tahoma" w:hAnsi="Tahoma" w:cs="Tahoma"/>
                <w:color w:val="000000" w:themeColor="text1"/>
              </w:rPr>
              <w:t>{{Karya_Tahun_</w:t>
            </w:r>
            <w:r>
              <w:rPr>
                <w:rFonts w:ascii="Tahoma" w:eastAsia="Tahoma" w:hAnsi="Tahoma" w:cs="Tahoma"/>
                <w:color w:val="000000" w:themeColor="text1"/>
              </w:rPr>
              <w:t>3</w:t>
            </w:r>
            <w:r w:rsidRPr="00D507EF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2581" w:type="pct"/>
          </w:tcPr>
          <w:p w14:paraId="73233012" w14:textId="3100542C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{{Judul_Karya_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873" w:type="pct"/>
          </w:tcPr>
          <w:p w14:paraId="27F8097F" w14:textId="2FCDE7C9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{{Penerbit_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D507E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  <w:tr w:rsidR="009550A9" w:rsidRPr="009550A9" w14:paraId="59062B4D" w14:textId="77777777" w:rsidTr="009550A9">
        <w:trPr>
          <w:trHeight w:val="400"/>
        </w:trPr>
        <w:tc>
          <w:tcPr>
            <w:tcW w:w="5000" w:type="pct"/>
            <w:gridSpan w:val="3"/>
          </w:tcPr>
          <w:p w14:paraId="63D40D11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B. Makalah/Poster</w:t>
            </w:r>
          </w:p>
        </w:tc>
      </w:tr>
      <w:tr w:rsidR="009550A9" w:rsidRPr="009550A9" w14:paraId="4658357B" w14:textId="77777777" w:rsidTr="009550A9">
        <w:trPr>
          <w:trHeight w:val="338"/>
        </w:trPr>
        <w:tc>
          <w:tcPr>
            <w:tcW w:w="546" w:type="pct"/>
          </w:tcPr>
          <w:p w14:paraId="5CB818EA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right="168"/>
              <w:jc w:val="right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Tahun</w:t>
            </w:r>
          </w:p>
        </w:tc>
        <w:tc>
          <w:tcPr>
            <w:tcW w:w="2581" w:type="pct"/>
          </w:tcPr>
          <w:p w14:paraId="1DA0B116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7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Judul</w:t>
            </w:r>
          </w:p>
        </w:tc>
        <w:tc>
          <w:tcPr>
            <w:tcW w:w="1873" w:type="pct"/>
          </w:tcPr>
          <w:p w14:paraId="38B657EF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4" w:right="2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Penyelenggara</w:t>
            </w:r>
          </w:p>
        </w:tc>
      </w:tr>
      <w:tr w:rsidR="009550A9" w:rsidRPr="009550A9" w14:paraId="74F6DCC8" w14:textId="77777777" w:rsidTr="009550A9">
        <w:trPr>
          <w:trHeight w:val="383"/>
        </w:trPr>
        <w:tc>
          <w:tcPr>
            <w:tcW w:w="546" w:type="pct"/>
          </w:tcPr>
          <w:p w14:paraId="4108785D" w14:textId="0C547BFB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right="218"/>
              <w:jc w:val="right"/>
              <w:rPr>
                <w:rFonts w:ascii="Tahoma" w:eastAsia="Tahoma" w:hAnsi="Tahoma" w:cs="Tahoma"/>
                <w:color w:val="000000" w:themeColor="text1"/>
              </w:rPr>
            </w:pPr>
            <w:r w:rsidRPr="00D507EF">
              <w:rPr>
                <w:rFonts w:ascii="Tahoma" w:eastAsia="Tahoma" w:hAnsi="Tahoma" w:cs="Tahoma"/>
                <w:color w:val="000000" w:themeColor="text1"/>
              </w:rPr>
              <w:t>{{Makalah_Tahun_1}}</w:t>
            </w:r>
          </w:p>
        </w:tc>
        <w:tc>
          <w:tcPr>
            <w:tcW w:w="2581" w:type="pct"/>
          </w:tcPr>
          <w:p w14:paraId="7CFE68F7" w14:textId="3550504B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{{Judul_Makalah_1}}</w:t>
            </w:r>
          </w:p>
        </w:tc>
        <w:tc>
          <w:tcPr>
            <w:tcW w:w="1873" w:type="pct"/>
          </w:tcPr>
          <w:p w14:paraId="470DBC1F" w14:textId="31584A5C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{{Penyelenggara_Makalah_1}}</w:t>
            </w:r>
          </w:p>
        </w:tc>
      </w:tr>
      <w:tr w:rsidR="009550A9" w:rsidRPr="009550A9" w14:paraId="429AF3CA" w14:textId="77777777" w:rsidTr="009550A9">
        <w:trPr>
          <w:trHeight w:val="385"/>
        </w:trPr>
        <w:tc>
          <w:tcPr>
            <w:tcW w:w="546" w:type="pct"/>
          </w:tcPr>
          <w:p w14:paraId="3D80D799" w14:textId="25585C7B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right="239"/>
              <w:jc w:val="right"/>
              <w:rPr>
                <w:rFonts w:ascii="Tahoma" w:eastAsia="Tahoma" w:hAnsi="Tahoma" w:cs="Tahoma"/>
                <w:color w:val="000000" w:themeColor="text1"/>
              </w:rPr>
            </w:pPr>
            <w:r w:rsidRPr="00D507EF">
              <w:rPr>
                <w:rFonts w:ascii="Tahoma" w:eastAsia="Tahoma" w:hAnsi="Tahoma" w:cs="Tahoma"/>
                <w:color w:val="000000" w:themeColor="text1"/>
              </w:rPr>
              <w:t>{{Makalah_Tahun_2}}</w:t>
            </w:r>
          </w:p>
        </w:tc>
        <w:tc>
          <w:tcPr>
            <w:tcW w:w="2581" w:type="pct"/>
          </w:tcPr>
          <w:p w14:paraId="12DBD4A3" w14:textId="0F455C7C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{{Judul_Makalah_2}}</w:t>
            </w:r>
          </w:p>
        </w:tc>
        <w:tc>
          <w:tcPr>
            <w:tcW w:w="1873" w:type="pct"/>
          </w:tcPr>
          <w:p w14:paraId="167932B4" w14:textId="1E6FB7B8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{{Penyelenggara_Makalah_2}}</w:t>
            </w:r>
          </w:p>
        </w:tc>
      </w:tr>
      <w:tr w:rsidR="009550A9" w:rsidRPr="009550A9" w14:paraId="6675C85F" w14:textId="77777777" w:rsidTr="009550A9">
        <w:trPr>
          <w:trHeight w:val="383"/>
        </w:trPr>
        <w:tc>
          <w:tcPr>
            <w:tcW w:w="546" w:type="pct"/>
          </w:tcPr>
          <w:p w14:paraId="4D876266" w14:textId="0070B420" w:rsidR="009550A9" w:rsidRPr="009550A9" w:rsidRDefault="00D507EF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D507EF">
              <w:rPr>
                <w:rFonts w:ascii="Tahoma" w:eastAsia="Tahoma" w:hAnsi="Tahoma" w:cs="Tahoma"/>
                <w:color w:val="000000" w:themeColor="text1"/>
              </w:rPr>
              <w:t>{{Makalah_Tahun_</w:t>
            </w:r>
            <w:r>
              <w:rPr>
                <w:rFonts w:ascii="Tahoma" w:eastAsia="Tahoma" w:hAnsi="Tahoma" w:cs="Tahoma"/>
                <w:color w:val="000000" w:themeColor="text1"/>
              </w:rPr>
              <w:t>3</w:t>
            </w:r>
            <w:r w:rsidRPr="00D507EF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2581" w:type="pct"/>
          </w:tcPr>
          <w:p w14:paraId="5DD6D0F9" w14:textId="1DFB1104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{{Judul_Makalah_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1873" w:type="pct"/>
          </w:tcPr>
          <w:p w14:paraId="151BCC35" w14:textId="1AB7AB61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{{Penyelenggara_Makalah_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}}</w:t>
            </w:r>
          </w:p>
        </w:tc>
      </w:tr>
    </w:tbl>
    <w:p w14:paraId="6A194F67" w14:textId="77777777" w:rsidR="007F0A81" w:rsidRDefault="007F0A81"/>
    <w:p w14:paraId="63FF384B" w14:textId="77777777" w:rsidR="00C15E2A" w:rsidRDefault="00C15E2A"/>
    <w:p w14:paraId="3F65601C" w14:textId="147C506E" w:rsidR="00C15E2A" w:rsidRDefault="00C15E2A" w:rsidP="007F0A81">
      <w:pPr>
        <w:pStyle w:val="Heading2"/>
        <w:rPr>
          <w:color w:val="auto"/>
        </w:rPr>
      </w:pPr>
    </w:p>
    <w:p w14:paraId="0A3FD467" w14:textId="77777777" w:rsidR="00C9663B" w:rsidRDefault="00C9663B" w:rsidP="00C9663B"/>
    <w:p w14:paraId="7B1A5995" w14:textId="77777777" w:rsidR="00C9663B" w:rsidRDefault="00C9663B" w:rsidP="00C9663B"/>
    <w:p w14:paraId="35CC4AA6" w14:textId="77777777" w:rsidR="00C9663B" w:rsidRPr="00C9663B" w:rsidRDefault="00C9663B" w:rsidP="00C9663B"/>
    <w:p w14:paraId="26416FA5" w14:textId="77777777" w:rsidR="007F0A81" w:rsidRDefault="007F0A81"/>
    <w:tbl>
      <w:tblPr>
        <w:tblW w:w="0" w:type="auto"/>
        <w:tblBorders>
          <w:top w:val="single" w:sz="8" w:space="0" w:color="000099"/>
          <w:left w:val="single" w:sz="8" w:space="0" w:color="000099"/>
          <w:bottom w:val="single" w:sz="8" w:space="0" w:color="000099"/>
          <w:right w:val="single" w:sz="8" w:space="0" w:color="000099"/>
          <w:insideH w:val="single" w:sz="8" w:space="0" w:color="000099"/>
          <w:insideV w:val="single" w:sz="8" w:space="0" w:color="000099"/>
        </w:tblBorders>
        <w:tblLayout w:type="fixed"/>
        <w:tblLook w:val="0000" w:firstRow="0" w:lastRow="0" w:firstColumn="0" w:lastColumn="0" w:noHBand="0" w:noVBand="0"/>
      </w:tblPr>
      <w:tblGrid>
        <w:gridCol w:w="2616"/>
        <w:gridCol w:w="1938"/>
        <w:gridCol w:w="2648"/>
        <w:gridCol w:w="2013"/>
      </w:tblGrid>
      <w:tr w:rsidR="009550A9" w:rsidRPr="009550A9" w14:paraId="23F634D5" w14:textId="77777777" w:rsidTr="00C9663B">
        <w:trPr>
          <w:trHeight w:val="565"/>
        </w:trPr>
        <w:tc>
          <w:tcPr>
            <w:tcW w:w="92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CFD39E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2"/>
              <w:ind w:left="16"/>
              <w:jc w:val="center"/>
              <w:rPr>
                <w:rFonts w:ascii="Tahoma" w:eastAsia="Tahoma" w:hAnsi="Tahoma" w:cs="Tahoma"/>
              </w:rPr>
            </w:pPr>
            <w:r w:rsidRPr="009550A9">
              <w:rPr>
                <w:rFonts w:ascii="Tahoma" w:eastAsia="Tahoma" w:hAnsi="Tahoma" w:cs="Tahoma"/>
              </w:rPr>
              <w:lastRenderedPageBreak/>
              <w:t>KONFERENSI/SEMINAR/LOKAKARYA/SIMPOSIUM</w:t>
            </w:r>
          </w:p>
        </w:tc>
      </w:tr>
      <w:tr w:rsidR="009550A9" w:rsidRPr="009550A9" w14:paraId="254509BE" w14:textId="77777777" w:rsidTr="00C9663B">
        <w:trPr>
          <w:trHeight w:val="527"/>
        </w:trPr>
        <w:tc>
          <w:tcPr>
            <w:tcW w:w="2616" w:type="dxa"/>
            <w:tcBorders>
              <w:right w:val="single" w:sz="8" w:space="0" w:color="auto"/>
            </w:tcBorders>
          </w:tcPr>
          <w:p w14:paraId="3755A074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20" w:right="2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Tahun</w:t>
            </w:r>
          </w:p>
        </w:tc>
        <w:tc>
          <w:tcPr>
            <w:tcW w:w="1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F94A25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907"/>
              <w:rPr>
                <w:rFonts w:ascii="Tahoma" w:eastAsia="Tahoma" w:hAnsi="Tahoma" w:cs="Tahoma"/>
              </w:rPr>
            </w:pPr>
            <w:r w:rsidRPr="009550A9">
              <w:rPr>
                <w:rFonts w:ascii="Tahoma" w:eastAsia="Tahoma" w:hAnsi="Tahoma" w:cs="Tahoma"/>
              </w:rPr>
              <w:t>Judul Kegiatan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9E5CA2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479"/>
              <w:rPr>
                <w:rFonts w:ascii="Tahoma" w:eastAsia="Tahoma" w:hAnsi="Tahoma" w:cs="Tahoma"/>
              </w:rPr>
            </w:pPr>
            <w:r w:rsidRPr="009550A9">
              <w:rPr>
                <w:rFonts w:ascii="Tahoma" w:eastAsia="Tahoma" w:hAnsi="Tahoma" w:cs="Tahoma"/>
              </w:rPr>
              <w:t>Penyelenggara</w:t>
            </w:r>
          </w:p>
        </w:tc>
        <w:tc>
          <w:tcPr>
            <w:tcW w:w="2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54A1F8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5" w:lineRule="auto"/>
              <w:ind w:left="20"/>
              <w:jc w:val="center"/>
              <w:rPr>
                <w:rFonts w:ascii="Tahoma" w:eastAsia="Tahoma" w:hAnsi="Tahoma" w:cs="Tahoma"/>
              </w:rPr>
            </w:pPr>
            <w:r w:rsidRPr="009550A9">
              <w:rPr>
                <w:rFonts w:ascii="Tahoma" w:eastAsia="Tahoma" w:hAnsi="Tahoma" w:cs="Tahoma"/>
              </w:rPr>
              <w:t>Panitia/</w:t>
            </w:r>
          </w:p>
          <w:p w14:paraId="3FD68F52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20"/>
              <w:jc w:val="center"/>
              <w:rPr>
                <w:rFonts w:ascii="Tahoma" w:eastAsia="Tahoma" w:hAnsi="Tahoma" w:cs="Tahoma"/>
              </w:rPr>
            </w:pPr>
            <w:r w:rsidRPr="009550A9">
              <w:rPr>
                <w:rFonts w:ascii="Tahoma" w:eastAsia="Tahoma" w:hAnsi="Tahoma" w:cs="Tahoma"/>
              </w:rPr>
              <w:t>Peserta/Pembicara</w:t>
            </w:r>
          </w:p>
        </w:tc>
      </w:tr>
      <w:tr w:rsidR="009550A9" w:rsidRPr="009550A9" w14:paraId="38A93026" w14:textId="77777777" w:rsidTr="00C9663B">
        <w:trPr>
          <w:trHeight w:val="263"/>
        </w:trPr>
        <w:tc>
          <w:tcPr>
            <w:tcW w:w="2616" w:type="dxa"/>
            <w:tcBorders>
              <w:right w:val="single" w:sz="8" w:space="0" w:color="auto"/>
            </w:tcBorders>
          </w:tcPr>
          <w:p w14:paraId="64938667" w14:textId="308E0264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0" w:right="3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{{Konferensi_Tahun_1}}</w:t>
            </w:r>
          </w:p>
        </w:tc>
        <w:tc>
          <w:tcPr>
            <w:tcW w:w="1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980918" w14:textId="24CC1ADD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{{Judul_Kegiatan_1}}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A191DF" w14:textId="7BBD7245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{{Penyelenggara_Konferensi_1}}</w:t>
            </w:r>
          </w:p>
        </w:tc>
        <w:tc>
          <w:tcPr>
            <w:tcW w:w="2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65DBAD" w14:textId="396017F7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{{Peran_Konferensi_1}}</w:t>
            </w:r>
          </w:p>
        </w:tc>
      </w:tr>
      <w:tr w:rsidR="009550A9" w:rsidRPr="009550A9" w14:paraId="6A8C98D0" w14:textId="77777777" w:rsidTr="00C9663B">
        <w:trPr>
          <w:trHeight w:val="266"/>
        </w:trPr>
        <w:tc>
          <w:tcPr>
            <w:tcW w:w="2616" w:type="dxa"/>
            <w:tcBorders>
              <w:right w:val="single" w:sz="8" w:space="0" w:color="auto"/>
            </w:tcBorders>
          </w:tcPr>
          <w:p w14:paraId="4DA8F367" w14:textId="656321A1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0" w:right="3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{{Konferensi_Tahun_2}}</w:t>
            </w:r>
          </w:p>
        </w:tc>
        <w:tc>
          <w:tcPr>
            <w:tcW w:w="1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8E88D6" w14:textId="48A0D2E5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{{Judul_Kegiatan_2}}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247274" w14:textId="2875ADB0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{{Penyelenggara_Konferensi_2}}</w:t>
            </w:r>
          </w:p>
        </w:tc>
        <w:tc>
          <w:tcPr>
            <w:tcW w:w="2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79785" w14:textId="5BAF296D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{{Peran_Konferensi_2}}</w:t>
            </w:r>
          </w:p>
        </w:tc>
      </w:tr>
      <w:tr w:rsidR="009550A9" w:rsidRPr="009550A9" w14:paraId="4F704FF2" w14:textId="77777777" w:rsidTr="00C9663B">
        <w:trPr>
          <w:trHeight w:val="263"/>
        </w:trPr>
        <w:tc>
          <w:tcPr>
            <w:tcW w:w="2616" w:type="dxa"/>
            <w:tcBorders>
              <w:right w:val="single" w:sz="8" w:space="0" w:color="auto"/>
            </w:tcBorders>
          </w:tcPr>
          <w:p w14:paraId="2ECF590D" w14:textId="07AB2E61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0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{{Konferensi_Tahun_</w:t>
            </w:r>
            <w:r>
              <w:rPr>
                <w:rFonts w:ascii="Tahoma" w:eastAsia="Tahoma" w:hAnsi="Tahoma" w:cs="Tahoma"/>
                <w:color w:val="000000" w:themeColor="text1"/>
              </w:rPr>
              <w:t>3</w:t>
            </w:r>
            <w:r w:rsidRPr="00E57313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19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81A5E" w14:textId="2CC6B001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{{Judul_Kegiatan_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26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386F66" w14:textId="0B8A2167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{{Penyelenggara_Konferensi_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  <w:tc>
          <w:tcPr>
            <w:tcW w:w="20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16816E" w14:textId="4821C00D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{{Peran_Konferensi_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sz w:val="18"/>
                <w:szCs w:val="18"/>
              </w:rPr>
              <w:t>}}</w:t>
            </w:r>
          </w:p>
        </w:tc>
      </w:tr>
    </w:tbl>
    <w:p w14:paraId="15673E5B" w14:textId="77777777" w:rsidR="009550A9" w:rsidRDefault="009550A9"/>
    <w:p w14:paraId="2F24F527" w14:textId="77777777" w:rsidR="00C15E2A" w:rsidRDefault="00C15E2A"/>
    <w:p w14:paraId="4EDB88E4" w14:textId="5A89420F" w:rsidR="00C15E2A" w:rsidRPr="002E3AFC" w:rsidRDefault="00C15E2A" w:rsidP="002E3AFC">
      <w:pPr>
        <w:pStyle w:val="Heading2"/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79"/>
        <w:gridCol w:w="4513"/>
        <w:gridCol w:w="2233"/>
      </w:tblGrid>
      <w:tr w:rsidR="009550A9" w:rsidRPr="009550A9" w14:paraId="555D870E" w14:textId="77777777" w:rsidTr="009550A9">
        <w:trPr>
          <w:trHeight w:val="369"/>
        </w:trPr>
        <w:tc>
          <w:tcPr>
            <w:tcW w:w="5000" w:type="pct"/>
            <w:gridSpan w:val="3"/>
          </w:tcPr>
          <w:p w14:paraId="1A9B5D78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4"/>
              <w:ind w:left="17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KEGIATAN PROFESIONAL/PENGABDIAN KEPADA MASYARAKAT</w:t>
            </w:r>
          </w:p>
        </w:tc>
      </w:tr>
      <w:tr w:rsidR="009550A9" w:rsidRPr="009550A9" w14:paraId="55DAE2FA" w14:textId="77777777" w:rsidTr="009550A9">
        <w:trPr>
          <w:trHeight w:val="402"/>
        </w:trPr>
        <w:tc>
          <w:tcPr>
            <w:tcW w:w="508" w:type="pct"/>
          </w:tcPr>
          <w:p w14:paraId="0013025A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20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Tahun</w:t>
            </w:r>
          </w:p>
        </w:tc>
        <w:tc>
          <w:tcPr>
            <w:tcW w:w="3725" w:type="pct"/>
          </w:tcPr>
          <w:p w14:paraId="744DD723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16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Jenis/Nama Kegiatan</w:t>
            </w:r>
          </w:p>
        </w:tc>
        <w:tc>
          <w:tcPr>
            <w:tcW w:w="767" w:type="pct"/>
          </w:tcPr>
          <w:p w14:paraId="69434C81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323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Tempat</w:t>
            </w:r>
          </w:p>
        </w:tc>
      </w:tr>
      <w:tr w:rsidR="009550A9" w:rsidRPr="009550A9" w14:paraId="3392CB35" w14:textId="77777777" w:rsidTr="009550A9">
        <w:trPr>
          <w:trHeight w:val="402"/>
        </w:trPr>
        <w:tc>
          <w:tcPr>
            <w:tcW w:w="508" w:type="pct"/>
          </w:tcPr>
          <w:p w14:paraId="49428329" w14:textId="62FCAF0F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20" w:right="2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{{Kegiatan_Tahun_1}}</w:t>
            </w:r>
          </w:p>
        </w:tc>
        <w:tc>
          <w:tcPr>
            <w:tcW w:w="3725" w:type="pct"/>
          </w:tcPr>
          <w:p w14:paraId="17AE9CC8" w14:textId="68BD6589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{{Nama_Kegiatan_1}}</w:t>
            </w:r>
          </w:p>
        </w:tc>
        <w:tc>
          <w:tcPr>
            <w:tcW w:w="767" w:type="pct"/>
          </w:tcPr>
          <w:p w14:paraId="20C152D0" w14:textId="26D4D64D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{{Tempat_Kegiatan_1}}</w:t>
            </w:r>
          </w:p>
        </w:tc>
      </w:tr>
      <w:tr w:rsidR="009550A9" w:rsidRPr="009550A9" w14:paraId="21D2F620" w14:textId="77777777" w:rsidTr="009550A9">
        <w:trPr>
          <w:trHeight w:val="404"/>
        </w:trPr>
        <w:tc>
          <w:tcPr>
            <w:tcW w:w="508" w:type="pct"/>
          </w:tcPr>
          <w:p w14:paraId="218A7B56" w14:textId="354B77D6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20" w:right="3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{{Kegiatan_Tahun_2}}</w:t>
            </w:r>
          </w:p>
        </w:tc>
        <w:tc>
          <w:tcPr>
            <w:tcW w:w="3725" w:type="pct"/>
          </w:tcPr>
          <w:p w14:paraId="58AA45DE" w14:textId="3D428791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{{Nama_Kegiatan_2}}</w:t>
            </w:r>
          </w:p>
        </w:tc>
        <w:tc>
          <w:tcPr>
            <w:tcW w:w="767" w:type="pct"/>
          </w:tcPr>
          <w:p w14:paraId="17473542" w14:textId="1D47A436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{{Tempat_Kegiatan_2}}</w:t>
            </w:r>
          </w:p>
        </w:tc>
      </w:tr>
    </w:tbl>
    <w:p w14:paraId="6AD4F007" w14:textId="77777777" w:rsidR="002E3AFC" w:rsidRDefault="002E3AFC"/>
    <w:p w14:paraId="571F6865" w14:textId="77777777" w:rsidR="00C15E2A" w:rsidRDefault="00C15E2A"/>
    <w:p w14:paraId="4DA28A5E" w14:textId="55D128CB" w:rsidR="00C15E2A" w:rsidRPr="002E3AFC" w:rsidRDefault="00C15E2A" w:rsidP="002E3AFC">
      <w:pPr>
        <w:pStyle w:val="Heading2"/>
        <w:rPr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9"/>
        <w:gridCol w:w="3954"/>
        <w:gridCol w:w="2362"/>
      </w:tblGrid>
      <w:tr w:rsidR="009550A9" w:rsidRPr="009550A9" w14:paraId="5D53493F" w14:textId="77777777" w:rsidTr="009550A9">
        <w:trPr>
          <w:trHeight w:val="340"/>
        </w:trPr>
        <w:tc>
          <w:tcPr>
            <w:tcW w:w="5000" w:type="pct"/>
            <w:gridSpan w:val="3"/>
          </w:tcPr>
          <w:p w14:paraId="78793781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9"/>
              <w:ind w:left="14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PENGHARGAAN/PIAGAM</w:t>
            </w:r>
          </w:p>
        </w:tc>
      </w:tr>
      <w:tr w:rsidR="009550A9" w:rsidRPr="009550A9" w14:paraId="1E02F513" w14:textId="77777777" w:rsidTr="009550A9">
        <w:trPr>
          <w:trHeight w:val="364"/>
        </w:trPr>
        <w:tc>
          <w:tcPr>
            <w:tcW w:w="529" w:type="pct"/>
          </w:tcPr>
          <w:p w14:paraId="5F2DD99D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20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Tahun</w:t>
            </w:r>
          </w:p>
        </w:tc>
        <w:tc>
          <w:tcPr>
            <w:tcW w:w="3459" w:type="pct"/>
          </w:tcPr>
          <w:p w14:paraId="7D02532B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9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Bentuk Penghargaan</w:t>
            </w:r>
          </w:p>
        </w:tc>
        <w:tc>
          <w:tcPr>
            <w:tcW w:w="1012" w:type="pct"/>
          </w:tcPr>
          <w:p w14:paraId="5D3D917B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524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Pemberi</w:t>
            </w:r>
          </w:p>
        </w:tc>
      </w:tr>
      <w:tr w:rsidR="009550A9" w:rsidRPr="009550A9" w14:paraId="2D857EC1" w14:textId="77777777" w:rsidTr="009550A9">
        <w:trPr>
          <w:trHeight w:val="263"/>
        </w:trPr>
        <w:tc>
          <w:tcPr>
            <w:tcW w:w="529" w:type="pct"/>
          </w:tcPr>
          <w:p w14:paraId="7280A820" w14:textId="7E2C9F16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ind w:left="20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{{Penghargaan_Tahun_1}}</w:t>
            </w:r>
          </w:p>
        </w:tc>
        <w:tc>
          <w:tcPr>
            <w:tcW w:w="3459" w:type="pct"/>
          </w:tcPr>
          <w:p w14:paraId="4CBEC5BE" w14:textId="2ECA2DA5" w:rsidR="009550A9" w:rsidRPr="009550A9" w:rsidRDefault="00E57313" w:rsidP="00E573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20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{{Bentuk_Penghargaan_1}}</w:t>
            </w:r>
          </w:p>
        </w:tc>
        <w:tc>
          <w:tcPr>
            <w:tcW w:w="1012" w:type="pct"/>
          </w:tcPr>
          <w:p w14:paraId="4DB4D613" w14:textId="1C0C859B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{{Pemberi_Penghargaan_1}}</w:t>
            </w:r>
          </w:p>
        </w:tc>
      </w:tr>
      <w:tr w:rsidR="009550A9" w:rsidRPr="009550A9" w14:paraId="18DF1DE5" w14:textId="77777777" w:rsidTr="009550A9">
        <w:trPr>
          <w:trHeight w:val="263"/>
        </w:trPr>
        <w:tc>
          <w:tcPr>
            <w:tcW w:w="529" w:type="pct"/>
          </w:tcPr>
          <w:p w14:paraId="755C8282" w14:textId="3C19AE7E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20" w:right="3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{{Penghargaan_Tahun_2}}</w:t>
            </w:r>
          </w:p>
        </w:tc>
        <w:tc>
          <w:tcPr>
            <w:tcW w:w="3459" w:type="pct"/>
          </w:tcPr>
          <w:p w14:paraId="7907B19B" w14:textId="09BA0BCC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{{Bentuk_Penghargaan_2}}</w:t>
            </w:r>
          </w:p>
        </w:tc>
        <w:tc>
          <w:tcPr>
            <w:tcW w:w="1012" w:type="pct"/>
          </w:tcPr>
          <w:p w14:paraId="3735753B" w14:textId="0E189E39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{{Pemberi_Penghargaan_2}}</w:t>
            </w:r>
          </w:p>
        </w:tc>
      </w:tr>
      <w:tr w:rsidR="009550A9" w:rsidRPr="009550A9" w14:paraId="2CA1AF7B" w14:textId="77777777" w:rsidTr="009550A9">
        <w:trPr>
          <w:trHeight w:val="265"/>
        </w:trPr>
        <w:tc>
          <w:tcPr>
            <w:tcW w:w="529" w:type="pct"/>
          </w:tcPr>
          <w:p w14:paraId="428A9C47" w14:textId="4A388022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20" w:right="3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{{Penghargaan_Tahun_</w:t>
            </w:r>
            <w:r>
              <w:rPr>
                <w:rFonts w:ascii="Tahoma" w:eastAsia="Tahoma" w:hAnsi="Tahoma" w:cs="Tahoma"/>
                <w:color w:val="000000" w:themeColor="text1"/>
              </w:rPr>
              <w:t>3</w:t>
            </w:r>
            <w:r w:rsidRPr="00E57313">
              <w:rPr>
                <w:rFonts w:ascii="Tahoma" w:eastAsia="Tahoma" w:hAnsi="Tahoma" w:cs="Tahoma"/>
                <w:color w:val="000000" w:themeColor="text1"/>
              </w:rPr>
              <w:t>}}</w:t>
            </w:r>
          </w:p>
        </w:tc>
        <w:tc>
          <w:tcPr>
            <w:tcW w:w="3459" w:type="pct"/>
          </w:tcPr>
          <w:p w14:paraId="5A9A3193" w14:textId="311221DF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{{Bentuk_Penghargaan_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012" w:type="pct"/>
          </w:tcPr>
          <w:p w14:paraId="686CAFD0" w14:textId="7EBC5182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{{Pemberi_Penghargaan_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3</w:t>
            </w: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}}</w:t>
            </w:r>
          </w:p>
        </w:tc>
      </w:tr>
    </w:tbl>
    <w:p w14:paraId="56D049B7" w14:textId="77777777" w:rsidR="002E3AFC" w:rsidRDefault="002E3AFC"/>
    <w:p w14:paraId="6FA31761" w14:textId="77777777" w:rsidR="00C15E2A" w:rsidRDefault="00C15E2A"/>
    <w:p w14:paraId="41B63DCC" w14:textId="45BBCE9D" w:rsidR="00C15E2A" w:rsidRDefault="00C15E2A" w:rsidP="002E3AFC">
      <w:pPr>
        <w:pStyle w:val="Heading2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6"/>
        <w:gridCol w:w="4143"/>
        <w:gridCol w:w="2356"/>
      </w:tblGrid>
      <w:tr w:rsidR="009550A9" w:rsidRPr="009550A9" w14:paraId="4C703178" w14:textId="77777777" w:rsidTr="009550A9">
        <w:trPr>
          <w:trHeight w:val="416"/>
        </w:trPr>
        <w:tc>
          <w:tcPr>
            <w:tcW w:w="5000" w:type="pct"/>
            <w:gridSpan w:val="3"/>
          </w:tcPr>
          <w:p w14:paraId="7C25AD24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7"/>
              <w:ind w:left="18"/>
              <w:jc w:val="center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ORGANISASI PROFESI/ILMIAH</w:t>
            </w:r>
          </w:p>
        </w:tc>
      </w:tr>
      <w:tr w:rsidR="009550A9" w:rsidRPr="009550A9" w14:paraId="70964374" w14:textId="77777777" w:rsidTr="009550A9">
        <w:trPr>
          <w:trHeight w:val="407"/>
        </w:trPr>
        <w:tc>
          <w:tcPr>
            <w:tcW w:w="766" w:type="pct"/>
          </w:tcPr>
          <w:p w14:paraId="072697F2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397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Tahun</w:t>
            </w:r>
          </w:p>
        </w:tc>
        <w:tc>
          <w:tcPr>
            <w:tcW w:w="3209" w:type="pct"/>
          </w:tcPr>
          <w:p w14:paraId="6E9FE019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802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Jenis/ Nama Organisasi</w:t>
            </w:r>
          </w:p>
        </w:tc>
        <w:tc>
          <w:tcPr>
            <w:tcW w:w="1025" w:type="pct"/>
          </w:tcPr>
          <w:p w14:paraId="06652056" w14:textId="77777777" w:rsidR="009550A9" w:rsidRPr="009550A9" w:rsidRDefault="009550A9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2"/>
              <w:ind w:left="159"/>
              <w:rPr>
                <w:rFonts w:ascii="Tahoma" w:eastAsia="Tahoma" w:hAnsi="Tahoma" w:cs="Tahoma"/>
                <w:color w:val="000000" w:themeColor="text1"/>
              </w:rPr>
            </w:pPr>
            <w:r w:rsidRPr="009550A9">
              <w:rPr>
                <w:rFonts w:ascii="Tahoma" w:eastAsia="Tahoma" w:hAnsi="Tahoma" w:cs="Tahoma"/>
                <w:color w:val="000000" w:themeColor="text1"/>
              </w:rPr>
              <w:t>Jabatan/jenjang</w:t>
            </w:r>
          </w:p>
        </w:tc>
      </w:tr>
      <w:tr w:rsidR="009550A9" w:rsidRPr="009550A9" w14:paraId="54CA07A5" w14:textId="77777777" w:rsidTr="009550A9">
        <w:trPr>
          <w:trHeight w:val="383"/>
        </w:trPr>
        <w:tc>
          <w:tcPr>
            <w:tcW w:w="766" w:type="pct"/>
          </w:tcPr>
          <w:p w14:paraId="4FA6AC88" w14:textId="6FBC4C59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{{Organisasi_Tahun_1}}</w:t>
            </w:r>
          </w:p>
        </w:tc>
        <w:tc>
          <w:tcPr>
            <w:tcW w:w="3209" w:type="pct"/>
          </w:tcPr>
          <w:p w14:paraId="4835ACC1" w14:textId="640A4A1F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{{Nama_Organisasi_1}}</w:t>
            </w:r>
          </w:p>
        </w:tc>
        <w:tc>
          <w:tcPr>
            <w:tcW w:w="1025" w:type="pct"/>
          </w:tcPr>
          <w:p w14:paraId="4E314FAA" w14:textId="399315BA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{{Jabatan_Organisasi_1}}</w:t>
            </w:r>
          </w:p>
        </w:tc>
      </w:tr>
      <w:tr w:rsidR="009550A9" w:rsidRPr="009550A9" w14:paraId="765707C6" w14:textId="77777777" w:rsidTr="009550A9">
        <w:trPr>
          <w:trHeight w:val="385"/>
        </w:trPr>
        <w:tc>
          <w:tcPr>
            <w:tcW w:w="766" w:type="pct"/>
          </w:tcPr>
          <w:p w14:paraId="65942B71" w14:textId="6F320C20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0"/>
              <w:ind w:left="107"/>
              <w:rPr>
                <w:rFonts w:ascii="Tahoma" w:eastAsia="Tahoma" w:hAnsi="Tahoma" w:cs="Tahoma"/>
                <w:color w:val="000000" w:themeColor="text1"/>
              </w:rPr>
            </w:pPr>
            <w:r w:rsidRPr="00E57313">
              <w:rPr>
                <w:rFonts w:ascii="Tahoma" w:eastAsia="Tahoma" w:hAnsi="Tahoma" w:cs="Tahoma"/>
                <w:color w:val="000000" w:themeColor="text1"/>
              </w:rPr>
              <w:t>{{Organisasi_Tahun_2}}</w:t>
            </w:r>
          </w:p>
        </w:tc>
        <w:tc>
          <w:tcPr>
            <w:tcW w:w="3209" w:type="pct"/>
          </w:tcPr>
          <w:p w14:paraId="00537A7A" w14:textId="568AE567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{{Nama_Organisasi_2}}</w:t>
            </w:r>
          </w:p>
        </w:tc>
        <w:tc>
          <w:tcPr>
            <w:tcW w:w="1025" w:type="pct"/>
          </w:tcPr>
          <w:p w14:paraId="1D8E476E" w14:textId="61B9138A" w:rsidR="009550A9" w:rsidRPr="009550A9" w:rsidRDefault="00E57313" w:rsidP="003E5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5731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{{Jabatan_Organisasi_2}}</w:t>
            </w:r>
          </w:p>
        </w:tc>
      </w:tr>
    </w:tbl>
    <w:p w14:paraId="573DE42E" w14:textId="77777777" w:rsidR="002E3AFC" w:rsidRDefault="002E3AFC"/>
    <w:p w14:paraId="076D8BE3" w14:textId="77777777" w:rsidR="00C15E2A" w:rsidRDefault="00C15E2A"/>
    <w:p w14:paraId="109C2F9A" w14:textId="77777777" w:rsidR="00C15E2A" w:rsidRDefault="00000000">
      <w:r>
        <w:br/>
        <w:t>Saya menyatakan bahwa semua keterangan dalam Daftar Riwayat Hidup ini adalah benar dan apabila terdapat kesalahan, saya bersedia mempertanggungjawabkannya.</w:t>
      </w:r>
    </w:p>
    <w:p w14:paraId="52DAD9E5" w14:textId="2EF7BDE1" w:rsidR="00C15E2A" w:rsidRDefault="00C9663B">
      <w:r>
        <w:t>Denpasar</w:t>
      </w:r>
      <w:r w:rsidR="00000000">
        <w:t>, 1</w:t>
      </w:r>
      <w:r>
        <w:t>8</w:t>
      </w:r>
      <w:r w:rsidR="00000000">
        <w:t xml:space="preserve"> November 2024</w:t>
      </w:r>
      <w:r w:rsidR="00000000">
        <w:br/>
      </w:r>
      <w:r w:rsidR="00000000">
        <w:br/>
        <w:t>Yang Menyatakan,</w:t>
      </w:r>
      <w:r w:rsidR="00000000">
        <w:br/>
      </w:r>
      <w:r w:rsidR="00000000">
        <w:br/>
      </w:r>
      <w:r w:rsidR="00000000">
        <w:br/>
      </w:r>
      <w:r w:rsidR="00000000">
        <w:br/>
      </w:r>
    </w:p>
    <w:p w14:paraId="246EADEF" w14:textId="45137534" w:rsidR="00E57313" w:rsidRDefault="00E57313">
      <w:r w:rsidRPr="00B96C5C">
        <w:t>{{Nama}}</w:t>
      </w:r>
    </w:p>
    <w:sectPr w:rsidR="00E57313" w:rsidSect="004F7940">
      <w:pgSz w:w="12240" w:h="15840"/>
      <w:pgMar w:top="1474" w:right="1247" w:bottom="1474" w:left="175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1978BF" w14:textId="77777777" w:rsidR="001E5B84" w:rsidRDefault="001E5B84" w:rsidP="00BD5710">
      <w:pPr>
        <w:spacing w:after="0" w:line="240" w:lineRule="auto"/>
      </w:pPr>
      <w:r>
        <w:separator/>
      </w:r>
    </w:p>
  </w:endnote>
  <w:endnote w:type="continuationSeparator" w:id="0">
    <w:p w14:paraId="5D6B24EF" w14:textId="77777777" w:rsidR="001E5B84" w:rsidRDefault="001E5B84" w:rsidP="00BD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7EE5B" w14:textId="77777777" w:rsidR="001E5B84" w:rsidRDefault="001E5B84" w:rsidP="00BD5710">
      <w:pPr>
        <w:spacing w:after="0" w:line="240" w:lineRule="auto"/>
      </w:pPr>
      <w:r>
        <w:separator/>
      </w:r>
    </w:p>
  </w:footnote>
  <w:footnote w:type="continuationSeparator" w:id="0">
    <w:p w14:paraId="7755BCFF" w14:textId="77777777" w:rsidR="001E5B84" w:rsidRDefault="001E5B84" w:rsidP="00BD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65189">
    <w:abstractNumId w:val="8"/>
  </w:num>
  <w:num w:numId="2" w16cid:durableId="1806506181">
    <w:abstractNumId w:val="6"/>
  </w:num>
  <w:num w:numId="3" w16cid:durableId="692919365">
    <w:abstractNumId w:val="5"/>
  </w:num>
  <w:num w:numId="4" w16cid:durableId="776407159">
    <w:abstractNumId w:val="4"/>
  </w:num>
  <w:num w:numId="5" w16cid:durableId="705712949">
    <w:abstractNumId w:val="7"/>
  </w:num>
  <w:num w:numId="6" w16cid:durableId="735974395">
    <w:abstractNumId w:val="3"/>
  </w:num>
  <w:num w:numId="7" w16cid:durableId="1064378343">
    <w:abstractNumId w:val="2"/>
  </w:num>
  <w:num w:numId="8" w16cid:durableId="1920168422">
    <w:abstractNumId w:val="1"/>
  </w:num>
  <w:num w:numId="9" w16cid:durableId="123215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5DAF"/>
    <w:rsid w:val="0015074B"/>
    <w:rsid w:val="001E5B84"/>
    <w:rsid w:val="0029639D"/>
    <w:rsid w:val="002E3AFC"/>
    <w:rsid w:val="00326F90"/>
    <w:rsid w:val="004E5FB4"/>
    <w:rsid w:val="004F7940"/>
    <w:rsid w:val="006A086F"/>
    <w:rsid w:val="007F0A81"/>
    <w:rsid w:val="009550A9"/>
    <w:rsid w:val="00AA1D8D"/>
    <w:rsid w:val="00AC2ED2"/>
    <w:rsid w:val="00B45A8E"/>
    <w:rsid w:val="00B47730"/>
    <w:rsid w:val="00B96C5C"/>
    <w:rsid w:val="00BD5710"/>
    <w:rsid w:val="00C15E2A"/>
    <w:rsid w:val="00C53B93"/>
    <w:rsid w:val="00C9663B"/>
    <w:rsid w:val="00CB0664"/>
    <w:rsid w:val="00D117F5"/>
    <w:rsid w:val="00D507EF"/>
    <w:rsid w:val="00D7191F"/>
    <w:rsid w:val="00E573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05AE4A"/>
  <w14:defaultImageDpi w14:val="300"/>
  <w15:docId w15:val="{B1BD83E2-515C-44B6-B6B0-292D50EF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940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4F794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btw modul</cp:lastModifiedBy>
  <cp:revision>5</cp:revision>
  <dcterms:created xsi:type="dcterms:W3CDTF">2024-11-10T17:09:00Z</dcterms:created>
  <dcterms:modified xsi:type="dcterms:W3CDTF">2024-11-18T06:41:00Z</dcterms:modified>
  <cp:category/>
</cp:coreProperties>
</file>